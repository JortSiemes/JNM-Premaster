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32C1" w14:textId="0BE70949" w:rsidR="00082D73" w:rsidRPr="00D326FA" w:rsidRDefault="00082D73" w:rsidP="00A560C0">
      <w:pPr>
        <w:spacing w:after="0"/>
        <w:rPr>
          <w:b/>
          <w:bCs/>
        </w:rPr>
      </w:pPr>
      <w:r w:rsidRPr="00D326FA">
        <w:rPr>
          <w:b/>
          <w:bCs/>
        </w:rPr>
        <w:t>Draaiboek</w:t>
      </w:r>
      <w:r w:rsidR="005474CD" w:rsidRPr="00D326FA">
        <w:rPr>
          <w:b/>
          <w:bCs/>
        </w:rPr>
        <w:t xml:space="preserve"> 13 mei</w:t>
      </w:r>
    </w:p>
    <w:p w14:paraId="50C046D0" w14:textId="77777777" w:rsidR="0074557A" w:rsidRPr="00D326FA" w:rsidRDefault="0074557A" w:rsidP="00A560C0">
      <w:pPr>
        <w:spacing w:after="0"/>
        <w:rPr>
          <w:b/>
          <w:bCs/>
        </w:rPr>
      </w:pPr>
    </w:p>
    <w:p w14:paraId="4E27D18F" w14:textId="47EC33D6" w:rsidR="00223142" w:rsidRDefault="00A560C0" w:rsidP="00223142">
      <w:pPr>
        <w:spacing w:after="0"/>
      </w:pPr>
      <w:r w:rsidRPr="00D326FA">
        <w:t>1</w:t>
      </w:r>
      <w:r w:rsidR="00314832" w:rsidRPr="00D326FA">
        <w:t>4</w:t>
      </w:r>
      <w:r w:rsidRPr="00D326FA">
        <w:t xml:space="preserve">:45 – Aankomst </w:t>
      </w:r>
      <w:r w:rsidR="005361F0" w:rsidRPr="00D326FA">
        <w:t>Twan Huys + Iris de Graaf</w:t>
      </w:r>
    </w:p>
    <w:p w14:paraId="0CADED17" w14:textId="77777777" w:rsidR="00D326FA" w:rsidRPr="00D326FA" w:rsidRDefault="00D326FA" w:rsidP="00223142">
      <w:pPr>
        <w:spacing w:after="0"/>
      </w:pPr>
    </w:p>
    <w:p w14:paraId="6BF26DB5" w14:textId="2DC12F0A" w:rsidR="00533DD4" w:rsidRPr="00D326FA" w:rsidRDefault="00223142" w:rsidP="00223142">
      <w:pPr>
        <w:spacing w:after="0"/>
        <w:rPr>
          <w:i/>
          <w:iCs/>
        </w:rPr>
      </w:pPr>
      <w:proofErr w:type="spellStart"/>
      <w:r w:rsidRPr="00D326FA">
        <w:rPr>
          <w:i/>
          <w:iCs/>
        </w:rPr>
        <w:t>Powerpoint</w:t>
      </w:r>
      <w:proofErr w:type="spellEnd"/>
      <w:r w:rsidRPr="00D326FA">
        <w:rPr>
          <w:i/>
          <w:iCs/>
        </w:rPr>
        <w:t xml:space="preserve"> </w:t>
      </w:r>
      <w:r w:rsidR="00864754" w:rsidRPr="00D326FA">
        <w:rPr>
          <w:i/>
          <w:iCs/>
        </w:rPr>
        <w:t>1</w:t>
      </w:r>
      <w:r w:rsidR="00864754" w:rsidRPr="00D326FA">
        <w:rPr>
          <w:i/>
          <w:iCs/>
          <w:vertAlign w:val="superscript"/>
        </w:rPr>
        <w:t>e</w:t>
      </w:r>
      <w:r w:rsidR="00864754" w:rsidRPr="00D326FA">
        <w:rPr>
          <w:i/>
          <w:iCs/>
        </w:rPr>
        <w:t xml:space="preserve"> slide </w:t>
      </w:r>
      <w:r w:rsidRPr="00D326FA">
        <w:rPr>
          <w:i/>
          <w:iCs/>
        </w:rPr>
        <w:t>met logo’s CT, NPO Jong en NOS Jong tonen op scherm</w:t>
      </w:r>
    </w:p>
    <w:p w14:paraId="7BAB26B2" w14:textId="77777777" w:rsidR="00533DD4" w:rsidRPr="00D326FA" w:rsidRDefault="00533DD4" w:rsidP="00223142">
      <w:pPr>
        <w:spacing w:after="0"/>
      </w:pPr>
    </w:p>
    <w:p w14:paraId="00D89282" w14:textId="17608D91" w:rsidR="00A560C0" w:rsidRPr="00D326FA" w:rsidRDefault="00A560C0" w:rsidP="00A560C0">
      <w:pPr>
        <w:spacing w:after="0"/>
      </w:pPr>
      <w:r w:rsidRPr="00D326FA">
        <w:t xml:space="preserve">15:15 – </w:t>
      </w:r>
      <w:r w:rsidR="00AD69DF" w:rsidRPr="00D326FA">
        <w:t>Inloop publiek</w:t>
      </w:r>
      <w:r w:rsidRPr="00D326FA">
        <w:t xml:space="preserve"> </w:t>
      </w:r>
    </w:p>
    <w:p w14:paraId="1D9D66B2" w14:textId="77777777" w:rsidR="00A560C0" w:rsidRPr="00D326FA" w:rsidRDefault="00A560C0" w:rsidP="00A560C0">
      <w:pPr>
        <w:spacing w:after="0"/>
      </w:pPr>
    </w:p>
    <w:p w14:paraId="108FDFF5" w14:textId="0A88BB86" w:rsidR="00A560C0" w:rsidRPr="00D326FA" w:rsidRDefault="00A560C0" w:rsidP="00A560C0">
      <w:pPr>
        <w:spacing w:after="0"/>
      </w:pPr>
      <w:r w:rsidRPr="00D326FA">
        <w:t>15:</w:t>
      </w:r>
      <w:r w:rsidR="001439D2" w:rsidRPr="00D326FA">
        <w:t>30</w:t>
      </w:r>
      <w:r w:rsidRPr="00D326FA">
        <w:t xml:space="preserve"> – Welkomstwoord door </w:t>
      </w:r>
      <w:r w:rsidR="00C84764" w:rsidRPr="00D326FA">
        <w:t xml:space="preserve">Manouk van </w:t>
      </w:r>
      <w:r w:rsidRPr="00D326FA">
        <w:t>NPO Jong + aankondigen Twan Huys</w:t>
      </w:r>
      <w:r w:rsidR="00976F8B" w:rsidRPr="00D326FA">
        <w:t xml:space="preserve"> </w:t>
      </w:r>
    </w:p>
    <w:p w14:paraId="43EB89A0" w14:textId="77777777" w:rsidR="00A560C0" w:rsidRPr="00D326FA" w:rsidRDefault="00A560C0" w:rsidP="00A560C0">
      <w:pPr>
        <w:spacing w:after="0"/>
      </w:pPr>
    </w:p>
    <w:p w14:paraId="3E0B8FC0" w14:textId="06038B8D" w:rsidR="00A560C0" w:rsidRPr="00D326FA" w:rsidRDefault="00A560C0" w:rsidP="00A560C0">
      <w:pPr>
        <w:spacing w:after="0"/>
      </w:pPr>
      <w:r w:rsidRPr="00D326FA">
        <w:t>15:</w:t>
      </w:r>
      <w:r w:rsidR="001439D2" w:rsidRPr="00D326FA">
        <w:t>32</w:t>
      </w:r>
      <w:r w:rsidRPr="00D326FA">
        <w:t xml:space="preserve"> – Twan komt de zaal binnen </w:t>
      </w:r>
    </w:p>
    <w:p w14:paraId="5C967D4F" w14:textId="77777777" w:rsidR="00A560C0" w:rsidRPr="00D326FA" w:rsidRDefault="00A560C0" w:rsidP="00A560C0">
      <w:pPr>
        <w:spacing w:after="0"/>
      </w:pPr>
    </w:p>
    <w:p w14:paraId="14522142" w14:textId="0A2952BC" w:rsidR="00A560C0" w:rsidRPr="00D326FA" w:rsidRDefault="00A560C0" w:rsidP="00A560C0">
      <w:pPr>
        <w:spacing w:after="0"/>
      </w:pPr>
      <w:r w:rsidRPr="00D326FA">
        <w:t>15:</w:t>
      </w:r>
      <w:r w:rsidR="001439D2" w:rsidRPr="00D326FA">
        <w:t>33</w:t>
      </w:r>
      <w:r w:rsidRPr="00D326FA">
        <w:t xml:space="preserve"> – Welkomstwoord door Twan + </w:t>
      </w:r>
      <w:r w:rsidR="00262CFA" w:rsidRPr="00D326FA">
        <w:t>Iris</w:t>
      </w:r>
      <w:r w:rsidRPr="00D326FA">
        <w:t xml:space="preserve"> welkom heten en inleiden</w:t>
      </w:r>
    </w:p>
    <w:p w14:paraId="2DD2A77C" w14:textId="77777777" w:rsidR="00A560C0" w:rsidRPr="00D326FA" w:rsidRDefault="00A560C0" w:rsidP="00A560C0">
      <w:pPr>
        <w:spacing w:after="0"/>
      </w:pPr>
    </w:p>
    <w:p w14:paraId="057016F8" w14:textId="579C52F0" w:rsidR="00A560C0" w:rsidRPr="00D326FA" w:rsidRDefault="00A560C0" w:rsidP="00A560C0">
      <w:pPr>
        <w:spacing w:after="0"/>
      </w:pPr>
      <w:r w:rsidRPr="00D326FA">
        <w:t>15:</w:t>
      </w:r>
      <w:r w:rsidR="00DF01DE" w:rsidRPr="00D326FA">
        <w:t>34</w:t>
      </w:r>
      <w:r w:rsidRPr="00D326FA">
        <w:t xml:space="preserve"> – </w:t>
      </w:r>
      <w:r w:rsidR="00262CFA" w:rsidRPr="00D326FA">
        <w:t>Iris</w:t>
      </w:r>
      <w:r w:rsidRPr="00D326FA">
        <w:t xml:space="preserve"> komt de zaal binnen</w:t>
      </w:r>
    </w:p>
    <w:p w14:paraId="18F679E0" w14:textId="77777777" w:rsidR="00283B20" w:rsidRPr="00D326FA" w:rsidRDefault="00283B20" w:rsidP="00A560C0">
      <w:pPr>
        <w:spacing w:after="0"/>
      </w:pPr>
    </w:p>
    <w:p w14:paraId="42AE4EE8" w14:textId="3E0C92D4" w:rsidR="00283B20" w:rsidRPr="00D326FA" w:rsidRDefault="00283B20" w:rsidP="00283B20">
      <w:pPr>
        <w:spacing w:after="0"/>
        <w:rPr>
          <w:b/>
          <w:bCs/>
        </w:rPr>
      </w:pPr>
      <w:r w:rsidRPr="00D326FA">
        <w:rPr>
          <w:b/>
          <w:bCs/>
        </w:rPr>
        <w:t>15:35 – Start CT</w:t>
      </w:r>
      <w:r w:rsidR="00782969" w:rsidRPr="00D326FA">
        <w:rPr>
          <w:b/>
          <w:bCs/>
        </w:rPr>
        <w:t xml:space="preserve"> interview</w:t>
      </w:r>
    </w:p>
    <w:p w14:paraId="3415F907" w14:textId="77777777" w:rsidR="00283B20" w:rsidRPr="00D326FA" w:rsidRDefault="00283B20">
      <w:pPr>
        <w:spacing w:after="0"/>
      </w:pPr>
    </w:p>
    <w:p w14:paraId="5098555E" w14:textId="708A2A37" w:rsidR="00A560C0" w:rsidRPr="00D326FA" w:rsidRDefault="00A560C0" w:rsidP="00A560C0">
      <w:pPr>
        <w:spacing w:after="0"/>
      </w:pPr>
      <w:r w:rsidRPr="00D326FA">
        <w:t xml:space="preserve">Opening door Twan: praktische zaken + start interview met </w:t>
      </w:r>
      <w:r w:rsidR="00DF01DE" w:rsidRPr="00D326FA">
        <w:t>Iris</w:t>
      </w:r>
    </w:p>
    <w:p w14:paraId="15881281" w14:textId="4B3925AD" w:rsidR="00864754" w:rsidRPr="00D326FA" w:rsidRDefault="00A560C0" w:rsidP="00F15362">
      <w:pPr>
        <w:numPr>
          <w:ilvl w:val="0"/>
          <w:numId w:val="36"/>
        </w:numPr>
        <w:spacing w:after="0"/>
      </w:pPr>
      <w:r w:rsidRPr="00D326FA">
        <w:t xml:space="preserve">Twan legt uit dat het </w:t>
      </w:r>
      <w:r w:rsidRPr="00D326FA">
        <w:rPr>
          <w:b/>
          <w:bCs/>
        </w:rPr>
        <w:t>publiek</w:t>
      </w:r>
      <w:r w:rsidRPr="00D326FA">
        <w:t xml:space="preserve"> later ook vragen mag stellen d.m.v. </w:t>
      </w:r>
      <w:r w:rsidRPr="00D326FA">
        <w:rPr>
          <w:b/>
          <w:bCs/>
        </w:rPr>
        <w:t>hand omhoog</w:t>
      </w:r>
      <w:r w:rsidR="008C53E9" w:rsidRPr="00D326FA">
        <w:t xml:space="preserve"> op de momenten dat </w:t>
      </w:r>
      <w:r w:rsidR="004747BD" w:rsidRPr="00D326FA">
        <w:t>Twan</w:t>
      </w:r>
      <w:r w:rsidR="008C53E9" w:rsidRPr="00D326FA">
        <w:t xml:space="preserve"> daar om vraagt</w:t>
      </w:r>
      <w:r w:rsidR="006A0484" w:rsidRPr="00D326FA">
        <w:t>.</w:t>
      </w:r>
      <w:r w:rsidR="003A0B63" w:rsidRPr="00D326FA">
        <w:t xml:space="preserve"> </w:t>
      </w:r>
      <w:r w:rsidR="0004718D" w:rsidRPr="00D326FA">
        <w:t xml:space="preserve">Twan </w:t>
      </w:r>
      <w:r w:rsidR="007D4A32" w:rsidRPr="00D326FA">
        <w:t xml:space="preserve">zal </w:t>
      </w:r>
      <w:r w:rsidR="0004718D" w:rsidRPr="00D326FA">
        <w:t>ook aan de vraagsteller</w:t>
      </w:r>
      <w:r w:rsidR="007D4A32" w:rsidRPr="00D326FA">
        <w:t xml:space="preserve"> vragen</w:t>
      </w:r>
      <w:r w:rsidR="0004718D" w:rsidRPr="00D326FA">
        <w:t xml:space="preserve"> bij </w:t>
      </w:r>
      <w:r w:rsidR="0004718D" w:rsidRPr="00D326FA">
        <w:rPr>
          <w:b/>
          <w:bCs/>
        </w:rPr>
        <w:t>welke omroep</w:t>
      </w:r>
      <w:r w:rsidR="0004718D" w:rsidRPr="00D326FA">
        <w:t xml:space="preserve"> diegene werkt.</w:t>
      </w:r>
    </w:p>
    <w:p w14:paraId="5E38E7FA" w14:textId="14ABDFD0" w:rsidR="001171FE" w:rsidRPr="00D326FA" w:rsidRDefault="001171FE" w:rsidP="00A560C0">
      <w:pPr>
        <w:numPr>
          <w:ilvl w:val="0"/>
          <w:numId w:val="36"/>
        </w:numPr>
        <w:spacing w:after="0"/>
      </w:pPr>
      <w:r w:rsidRPr="00D326FA">
        <w:t>Twan opent het interview met de kinderfoto’s: laten we teruggaan</w:t>
      </w:r>
      <w:r w:rsidR="00F15362" w:rsidRPr="00D326FA">
        <w:t xml:space="preserve"> naar </w:t>
      </w:r>
      <w:r w:rsidR="00F15362" w:rsidRPr="00D326FA">
        <w:rPr>
          <w:b/>
          <w:bCs/>
        </w:rPr>
        <w:t>jeugd</w:t>
      </w:r>
      <w:r w:rsidR="00F15362" w:rsidRPr="00D326FA">
        <w:t xml:space="preserve">. Hoe was je als kind? Beschrijf wat we op de </w:t>
      </w:r>
      <w:r w:rsidR="00F15362" w:rsidRPr="00D326FA">
        <w:rPr>
          <w:b/>
          <w:bCs/>
        </w:rPr>
        <w:t>foto’s</w:t>
      </w:r>
      <w:r w:rsidR="00F15362" w:rsidRPr="00D326FA">
        <w:t xml:space="preserve"> zien? </w:t>
      </w:r>
    </w:p>
    <w:p w14:paraId="1496AF33" w14:textId="77777777" w:rsidR="008541D6" w:rsidRPr="00D326FA" w:rsidRDefault="008541D6" w:rsidP="008541D6">
      <w:pPr>
        <w:spacing w:after="0"/>
        <w:ind w:left="360"/>
      </w:pPr>
    </w:p>
    <w:p w14:paraId="58E86C18" w14:textId="1660D7B1" w:rsidR="008541D6" w:rsidRPr="00D326FA" w:rsidRDefault="008541D6" w:rsidP="008541D6">
      <w:pPr>
        <w:spacing w:after="0"/>
        <w:rPr>
          <w:i/>
          <w:iCs/>
        </w:rPr>
      </w:pPr>
      <w:proofErr w:type="spellStart"/>
      <w:r w:rsidRPr="00D326FA">
        <w:rPr>
          <w:i/>
          <w:iCs/>
        </w:rPr>
        <w:t>Powerpoint</w:t>
      </w:r>
      <w:proofErr w:type="spellEnd"/>
      <w:r w:rsidRPr="00D326FA">
        <w:rPr>
          <w:i/>
          <w:iCs/>
        </w:rPr>
        <w:t xml:space="preserve"> slide 2-</w:t>
      </w:r>
      <w:r w:rsidR="000F7EE6" w:rsidRPr="00D326FA">
        <w:rPr>
          <w:i/>
          <w:iCs/>
        </w:rPr>
        <w:t>4</w:t>
      </w:r>
      <w:r w:rsidRPr="00D326FA">
        <w:rPr>
          <w:i/>
          <w:iCs/>
        </w:rPr>
        <w:t xml:space="preserve"> met kinderfoto’s (na uitleg Iris naar de volgende slide/foto)</w:t>
      </w:r>
    </w:p>
    <w:p w14:paraId="23943520" w14:textId="77777777" w:rsidR="008541D6" w:rsidRPr="00D326FA" w:rsidRDefault="008541D6" w:rsidP="008541D6">
      <w:pPr>
        <w:spacing w:after="0"/>
        <w:ind w:left="360"/>
      </w:pPr>
    </w:p>
    <w:p w14:paraId="7DCD71BA" w14:textId="2FA16C2A" w:rsidR="008D6D15" w:rsidRPr="00D326FA" w:rsidRDefault="008D6D15" w:rsidP="00A560C0">
      <w:pPr>
        <w:numPr>
          <w:ilvl w:val="0"/>
          <w:numId w:val="36"/>
        </w:numPr>
        <w:spacing w:after="0"/>
      </w:pPr>
      <w:r w:rsidRPr="00D326FA">
        <w:t xml:space="preserve">Twan </w:t>
      </w:r>
      <w:r w:rsidR="001171FE" w:rsidRPr="00D326FA">
        <w:t>stelt de</w:t>
      </w:r>
      <w:r w:rsidRPr="00D326FA">
        <w:t xml:space="preserve"> vraag over </w:t>
      </w:r>
      <w:r w:rsidRPr="00D326FA">
        <w:rPr>
          <w:b/>
          <w:bCs/>
        </w:rPr>
        <w:t xml:space="preserve">seks, drugs &amp; rock </w:t>
      </w:r>
      <w:r w:rsidR="00D825C1" w:rsidRPr="00D326FA">
        <w:rPr>
          <w:b/>
          <w:bCs/>
        </w:rPr>
        <w:t>’</w:t>
      </w:r>
      <w:r w:rsidRPr="00D326FA">
        <w:rPr>
          <w:b/>
          <w:bCs/>
        </w:rPr>
        <w:t xml:space="preserve">n </w:t>
      </w:r>
      <w:proofErr w:type="spellStart"/>
      <w:r w:rsidRPr="00D326FA">
        <w:rPr>
          <w:b/>
          <w:bCs/>
        </w:rPr>
        <w:t>roll</w:t>
      </w:r>
      <w:proofErr w:type="spellEnd"/>
    </w:p>
    <w:p w14:paraId="5D2FE791" w14:textId="276CD767" w:rsidR="00D825C1" w:rsidRPr="00D326FA" w:rsidRDefault="00D825C1" w:rsidP="00A560C0">
      <w:pPr>
        <w:numPr>
          <w:ilvl w:val="0"/>
          <w:numId w:val="36"/>
        </w:numPr>
        <w:spacing w:after="0"/>
      </w:pPr>
      <w:r w:rsidRPr="00D326FA">
        <w:t>Twan kondigt aan dat we overgaan op de serieuze</w:t>
      </w:r>
      <w:r w:rsidR="00DF327D" w:rsidRPr="00D326FA">
        <w:t>re</w:t>
      </w:r>
      <w:r w:rsidRPr="00D326FA">
        <w:t xml:space="preserve"> onderwerpen </w:t>
      </w:r>
      <w:r w:rsidR="007A2341" w:rsidRPr="00D326FA">
        <w:t xml:space="preserve">(of eigen verwoording) </w:t>
      </w:r>
      <w:r w:rsidRPr="00D326FA">
        <w:t xml:space="preserve">en </w:t>
      </w:r>
      <w:r w:rsidR="006830C4" w:rsidRPr="00D326FA">
        <w:t xml:space="preserve">dat een </w:t>
      </w:r>
      <w:r w:rsidR="006830C4" w:rsidRPr="00D326FA">
        <w:rPr>
          <w:b/>
          <w:bCs/>
        </w:rPr>
        <w:t>collega-correspondent</w:t>
      </w:r>
      <w:r w:rsidR="006830C4" w:rsidRPr="00D326FA">
        <w:t xml:space="preserve"> een </w:t>
      </w:r>
      <w:r w:rsidR="00815DFF" w:rsidRPr="00D326FA">
        <w:rPr>
          <w:b/>
          <w:bCs/>
        </w:rPr>
        <w:t xml:space="preserve">persoonlijke </w:t>
      </w:r>
      <w:r w:rsidR="006830C4" w:rsidRPr="00D326FA">
        <w:rPr>
          <w:b/>
          <w:bCs/>
        </w:rPr>
        <w:t>boodschap</w:t>
      </w:r>
      <w:r w:rsidR="006830C4" w:rsidRPr="00D326FA">
        <w:t xml:space="preserve"> voor Iris heeft</w:t>
      </w:r>
      <w:r w:rsidR="00A3252B" w:rsidRPr="00D326FA">
        <w:t xml:space="preserve"> “laten we daar naar kijken”</w:t>
      </w:r>
    </w:p>
    <w:p w14:paraId="0BC5F6CC" w14:textId="77777777" w:rsidR="004922B3" w:rsidRPr="00D326FA" w:rsidRDefault="004922B3" w:rsidP="004922B3">
      <w:pPr>
        <w:spacing w:after="0"/>
        <w:rPr>
          <w:i/>
          <w:iCs/>
        </w:rPr>
      </w:pPr>
    </w:p>
    <w:p w14:paraId="036A1A65" w14:textId="4472D33B" w:rsidR="00704620" w:rsidRPr="00D326FA" w:rsidRDefault="00704620" w:rsidP="004922B3">
      <w:pPr>
        <w:spacing w:after="0"/>
        <w:rPr>
          <w:i/>
          <w:iCs/>
        </w:rPr>
      </w:pPr>
      <w:r w:rsidRPr="00D326FA">
        <w:rPr>
          <w:i/>
          <w:iCs/>
        </w:rPr>
        <w:t>Cue: “</w:t>
      </w:r>
      <w:r w:rsidR="0032620A" w:rsidRPr="00D326FA">
        <w:rPr>
          <w:i/>
          <w:iCs/>
        </w:rPr>
        <w:t>collega-correspondent heeft een persoonlijke boodschap voor Iris”</w:t>
      </w:r>
      <w:r w:rsidRPr="00D326FA">
        <w:rPr>
          <w:i/>
          <w:iCs/>
        </w:rPr>
        <w:t xml:space="preserve"> </w:t>
      </w:r>
    </w:p>
    <w:p w14:paraId="0F227D36" w14:textId="1C28085F" w:rsidR="004922B3" w:rsidRPr="00D326FA" w:rsidRDefault="00615262" w:rsidP="004922B3">
      <w:pPr>
        <w:spacing w:after="0"/>
        <w:rPr>
          <w:i/>
          <w:iCs/>
        </w:rPr>
      </w:pPr>
      <w:r w:rsidRPr="00D326FA">
        <w:rPr>
          <w:i/>
          <w:iCs/>
        </w:rPr>
        <w:t xml:space="preserve">1. </w:t>
      </w:r>
      <w:r w:rsidR="006F6B68" w:rsidRPr="00D326FA">
        <w:rPr>
          <w:i/>
          <w:iCs/>
        </w:rPr>
        <w:t xml:space="preserve">Step </w:t>
      </w:r>
      <w:proofErr w:type="spellStart"/>
      <w:r w:rsidR="006F6B68" w:rsidRPr="00D326FA">
        <w:rPr>
          <w:i/>
          <w:iCs/>
        </w:rPr>
        <w:t>Vaessen</w:t>
      </w:r>
      <w:proofErr w:type="spellEnd"/>
      <w:r w:rsidR="00633F2B" w:rsidRPr="00D326FA">
        <w:rPr>
          <w:i/>
          <w:iCs/>
        </w:rPr>
        <w:t xml:space="preserve"> video </w:t>
      </w:r>
      <w:proofErr w:type="spellStart"/>
      <w:r w:rsidR="00633F2B" w:rsidRPr="00D326FA">
        <w:rPr>
          <w:i/>
          <w:iCs/>
        </w:rPr>
        <w:t>instart</w:t>
      </w:r>
      <w:proofErr w:type="spellEnd"/>
      <w:r w:rsidR="004922B3" w:rsidRPr="00D326FA">
        <w:rPr>
          <w:i/>
          <w:iCs/>
        </w:rPr>
        <w:t xml:space="preserve"> </w:t>
      </w:r>
    </w:p>
    <w:p w14:paraId="6127348E" w14:textId="77777777" w:rsidR="00543016" w:rsidRPr="00D326FA" w:rsidRDefault="00543016" w:rsidP="004922B3">
      <w:pPr>
        <w:spacing w:after="0"/>
      </w:pPr>
    </w:p>
    <w:p w14:paraId="7C9B4369" w14:textId="3A670FE6" w:rsidR="00F03D28" w:rsidRPr="00D326FA" w:rsidRDefault="00F03D28" w:rsidP="004922B3">
      <w:pPr>
        <w:spacing w:after="0"/>
      </w:pPr>
      <w:r w:rsidRPr="00D326FA">
        <w:t>Twan interviewt Iris n.a.v. de video van Step</w:t>
      </w:r>
    </w:p>
    <w:p w14:paraId="5A049BE9" w14:textId="609E70AA" w:rsidR="00072CDE" w:rsidRPr="00D326FA" w:rsidRDefault="00543016" w:rsidP="00072CDE">
      <w:pPr>
        <w:pStyle w:val="ListParagraph"/>
        <w:numPr>
          <w:ilvl w:val="0"/>
          <w:numId w:val="42"/>
        </w:numPr>
      </w:pPr>
      <w:r w:rsidRPr="00D326FA">
        <w:t>Twan herhaalt de vraag van Step: hoe lang denk je zelf dat je het</w:t>
      </w:r>
      <w:r w:rsidR="00F03D28" w:rsidRPr="00D326FA">
        <w:t xml:space="preserve"> [nieuwslezer]</w:t>
      </w:r>
      <w:r w:rsidRPr="00D326FA">
        <w:rPr>
          <w:b/>
          <w:bCs/>
        </w:rPr>
        <w:t xml:space="preserve"> volhoudt</w:t>
      </w:r>
      <w:r w:rsidRPr="00D326FA">
        <w:t>?</w:t>
      </w:r>
    </w:p>
    <w:p w14:paraId="10F8ADE8" w14:textId="31D615AF" w:rsidR="00072CDE" w:rsidRPr="00D326FA" w:rsidRDefault="00571055" w:rsidP="00072CDE">
      <w:pPr>
        <w:pStyle w:val="BodytextNPO"/>
        <w:numPr>
          <w:ilvl w:val="0"/>
          <w:numId w:val="42"/>
        </w:numPr>
      </w:pPr>
      <w:r w:rsidRPr="00D326FA">
        <w:t>Twan haalt aan</w:t>
      </w:r>
      <w:r w:rsidR="00072CDE" w:rsidRPr="00D326FA">
        <w:t xml:space="preserve"> dat Step Iris complimenteer</w:t>
      </w:r>
      <w:r w:rsidRPr="00D326FA">
        <w:t xml:space="preserve">de </w:t>
      </w:r>
      <w:r w:rsidR="00072CDE" w:rsidRPr="00D326FA">
        <w:t xml:space="preserve">over </w:t>
      </w:r>
      <w:r w:rsidR="003F7F0C" w:rsidRPr="00D326FA">
        <w:t>hoe ze zich staande houdt als</w:t>
      </w:r>
      <w:r w:rsidR="003F7F0C" w:rsidRPr="00D326FA">
        <w:rPr>
          <w:b/>
          <w:bCs/>
        </w:rPr>
        <w:t xml:space="preserve"> vrouw</w:t>
      </w:r>
      <w:r w:rsidR="003F7F0C" w:rsidRPr="00D326FA">
        <w:t xml:space="preserve"> in een</w:t>
      </w:r>
      <w:r w:rsidR="003F7F0C" w:rsidRPr="00D326FA">
        <w:rPr>
          <w:b/>
          <w:bCs/>
        </w:rPr>
        <w:t xml:space="preserve"> mannenwereld</w:t>
      </w:r>
      <w:r w:rsidR="001438C0" w:rsidRPr="00D326FA">
        <w:t>. Twan vraagt aan Iris hoe ze dat zelf ziet?</w:t>
      </w:r>
    </w:p>
    <w:p w14:paraId="19127430" w14:textId="77777777" w:rsidR="00EA509F" w:rsidRPr="00D326FA" w:rsidRDefault="00EA509F" w:rsidP="00EA509F">
      <w:pPr>
        <w:pStyle w:val="BodytextNPO"/>
      </w:pPr>
    </w:p>
    <w:p w14:paraId="753B54AF" w14:textId="2131D5DF" w:rsidR="0060774A" w:rsidRPr="00D326FA" w:rsidRDefault="00BD43C9" w:rsidP="00EA509F">
      <w:pPr>
        <w:pStyle w:val="BodytextNPO"/>
        <w:rPr>
          <w:i/>
          <w:iCs/>
        </w:rPr>
      </w:pPr>
      <w:r w:rsidRPr="00D326FA">
        <w:rPr>
          <w:i/>
          <w:iCs/>
        </w:rPr>
        <w:t>Eén</w:t>
      </w:r>
      <w:r w:rsidR="0060774A" w:rsidRPr="00D326FA">
        <w:rPr>
          <w:i/>
          <w:iCs/>
        </w:rPr>
        <w:t xml:space="preserve"> vraag uit het publiek</w:t>
      </w:r>
      <w:r w:rsidR="001D27EB" w:rsidRPr="00D326FA">
        <w:rPr>
          <w:i/>
          <w:iCs/>
        </w:rPr>
        <w:t xml:space="preserve"> </w:t>
      </w:r>
    </w:p>
    <w:p w14:paraId="1CE2FFFA" w14:textId="37022EC0" w:rsidR="001D27EB" w:rsidRPr="00D326FA" w:rsidRDefault="001D27EB" w:rsidP="00EA509F">
      <w:pPr>
        <w:pStyle w:val="BodytextNPO"/>
        <w:rPr>
          <w:i/>
          <w:iCs/>
        </w:rPr>
      </w:pPr>
      <w:r w:rsidRPr="00D326FA">
        <w:rPr>
          <w:i/>
          <w:iCs/>
        </w:rPr>
        <w:t>(</w:t>
      </w:r>
      <w:r w:rsidR="00776A99" w:rsidRPr="00D326FA">
        <w:rPr>
          <w:i/>
          <w:iCs/>
        </w:rPr>
        <w:t xml:space="preserve">om te </w:t>
      </w:r>
      <w:r w:rsidRPr="00D326FA">
        <w:rPr>
          <w:i/>
          <w:iCs/>
        </w:rPr>
        <w:t>voorkomen dat onderwerpen door het publiek worden aangesneden die nog volgen</w:t>
      </w:r>
      <w:r w:rsidR="0072712A" w:rsidRPr="00D326FA">
        <w:rPr>
          <w:i/>
          <w:iCs/>
        </w:rPr>
        <w:t>, of meerdere vragen maar alleen over de al behandelde onderwerpen?</w:t>
      </w:r>
      <w:r w:rsidRPr="00D326FA">
        <w:rPr>
          <w:i/>
          <w:iCs/>
        </w:rPr>
        <w:t>)</w:t>
      </w:r>
    </w:p>
    <w:p w14:paraId="022C0B34" w14:textId="77777777" w:rsidR="0060774A" w:rsidRPr="00D326FA" w:rsidRDefault="0060774A" w:rsidP="00EA509F">
      <w:pPr>
        <w:pStyle w:val="BodytextNPO"/>
      </w:pPr>
    </w:p>
    <w:p w14:paraId="68D51217" w14:textId="75E3D880" w:rsidR="007C5757" w:rsidRPr="00D326FA" w:rsidRDefault="008630F6" w:rsidP="00A43D4F">
      <w:pPr>
        <w:pStyle w:val="BodytextNPO"/>
        <w:numPr>
          <w:ilvl w:val="0"/>
          <w:numId w:val="42"/>
        </w:numPr>
      </w:pPr>
      <w:r w:rsidRPr="00D326FA">
        <w:t xml:space="preserve">Twan </w:t>
      </w:r>
      <w:r w:rsidR="00790859" w:rsidRPr="00D326FA">
        <w:t>herhaalt</w:t>
      </w:r>
      <w:r w:rsidRPr="00D326FA">
        <w:t xml:space="preserve"> dat </w:t>
      </w:r>
      <w:r w:rsidR="00481526" w:rsidRPr="00D326FA">
        <w:t xml:space="preserve">Step benoemt dat </w:t>
      </w:r>
      <w:r w:rsidR="00571055" w:rsidRPr="00D326FA">
        <w:rPr>
          <w:b/>
          <w:bCs/>
        </w:rPr>
        <w:t>Rusland verlaten</w:t>
      </w:r>
      <w:r w:rsidR="00571055" w:rsidRPr="00D326FA">
        <w:t xml:space="preserve"> </w:t>
      </w:r>
      <w:r w:rsidRPr="00D326FA">
        <w:t>Iris</w:t>
      </w:r>
      <w:r w:rsidR="00571055" w:rsidRPr="00D326FA">
        <w:t xml:space="preserve"> uiteraard veel verdriet heeft gedaan.</w:t>
      </w:r>
      <w:r w:rsidR="008A4EA9" w:rsidRPr="00D326FA">
        <w:t xml:space="preserve"> Twan </w:t>
      </w:r>
      <w:r w:rsidR="00356FA5" w:rsidRPr="00D326FA">
        <w:t xml:space="preserve">benoemt </w:t>
      </w:r>
      <w:r w:rsidR="00ED3F73" w:rsidRPr="00D326FA">
        <w:t xml:space="preserve">dat meerdere aspecten het verdrietig maken en </w:t>
      </w:r>
      <w:r w:rsidR="008A4EA9" w:rsidRPr="00D326FA">
        <w:t>kondigt aan dat we naar een nieuw fragment gaan kijken</w:t>
      </w:r>
      <w:r w:rsidR="00B41E9E" w:rsidRPr="00D326FA">
        <w:t xml:space="preserve"> </w:t>
      </w:r>
      <w:r w:rsidR="007C5757" w:rsidRPr="00D326FA">
        <w:t xml:space="preserve">van </w:t>
      </w:r>
      <w:r w:rsidR="007C5757" w:rsidRPr="00D326FA">
        <w:rPr>
          <w:b/>
          <w:bCs/>
        </w:rPr>
        <w:t xml:space="preserve">twee </w:t>
      </w:r>
      <w:r w:rsidR="00EA0650" w:rsidRPr="00D326FA">
        <w:rPr>
          <w:b/>
          <w:bCs/>
        </w:rPr>
        <w:t>treurige</w:t>
      </w:r>
      <w:r w:rsidR="007C5757" w:rsidRPr="00D326FA">
        <w:rPr>
          <w:b/>
          <w:bCs/>
        </w:rPr>
        <w:t xml:space="preserve"> gebeurtenissen</w:t>
      </w:r>
      <w:r w:rsidR="007C5757" w:rsidRPr="00D326FA">
        <w:t xml:space="preserve"> </w:t>
      </w:r>
    </w:p>
    <w:p w14:paraId="725E8DD4" w14:textId="77777777" w:rsidR="00161D7B" w:rsidRPr="00D326FA" w:rsidRDefault="00161D7B" w:rsidP="00161D7B">
      <w:pPr>
        <w:pStyle w:val="BodytextNPO"/>
      </w:pPr>
    </w:p>
    <w:p w14:paraId="6B3A6F8B" w14:textId="23008D0D" w:rsidR="00161D7B" w:rsidRPr="00D326FA" w:rsidRDefault="00161D7B" w:rsidP="00161D7B">
      <w:pPr>
        <w:pStyle w:val="BodytextNPO"/>
        <w:rPr>
          <w:i/>
          <w:iCs/>
        </w:rPr>
      </w:pPr>
      <w:r w:rsidRPr="00D326FA">
        <w:rPr>
          <w:i/>
          <w:iCs/>
        </w:rPr>
        <w:t xml:space="preserve">Cue: “twee </w:t>
      </w:r>
      <w:r w:rsidR="003A3A6B" w:rsidRPr="00D326FA">
        <w:rPr>
          <w:i/>
          <w:iCs/>
        </w:rPr>
        <w:t>verdrietige/</w:t>
      </w:r>
      <w:r w:rsidRPr="00D326FA">
        <w:rPr>
          <w:i/>
          <w:iCs/>
        </w:rPr>
        <w:t>treurige gebeurtenissen”</w:t>
      </w:r>
    </w:p>
    <w:p w14:paraId="530AA1A7" w14:textId="20C7DB38" w:rsidR="00F55B1B" w:rsidRPr="00D326FA" w:rsidRDefault="00DE1670" w:rsidP="00B41E9E">
      <w:pPr>
        <w:spacing w:after="0"/>
        <w:rPr>
          <w:i/>
          <w:iCs/>
        </w:rPr>
      </w:pPr>
      <w:r w:rsidRPr="00D326FA">
        <w:rPr>
          <w:i/>
          <w:iCs/>
        </w:rPr>
        <w:t xml:space="preserve">2. </w:t>
      </w:r>
      <w:r w:rsidR="00C079A9" w:rsidRPr="00D326FA">
        <w:rPr>
          <w:i/>
          <w:iCs/>
        </w:rPr>
        <w:t xml:space="preserve">Evan </w:t>
      </w:r>
      <w:proofErr w:type="spellStart"/>
      <w:r w:rsidR="00C079A9" w:rsidRPr="00D326FA">
        <w:rPr>
          <w:i/>
          <w:iCs/>
        </w:rPr>
        <w:t>Gershkovich</w:t>
      </w:r>
      <w:proofErr w:type="spellEnd"/>
      <w:r w:rsidR="007C5757" w:rsidRPr="00D326FA">
        <w:rPr>
          <w:i/>
          <w:iCs/>
        </w:rPr>
        <w:t xml:space="preserve"> + live arrestatie</w:t>
      </w:r>
      <w:r w:rsidR="00C079A9" w:rsidRPr="00D326FA">
        <w:rPr>
          <w:i/>
          <w:iCs/>
        </w:rPr>
        <w:t xml:space="preserve"> </w:t>
      </w:r>
      <w:r w:rsidR="00633F2B" w:rsidRPr="00D326FA">
        <w:rPr>
          <w:i/>
          <w:iCs/>
        </w:rPr>
        <w:t xml:space="preserve">video </w:t>
      </w:r>
      <w:proofErr w:type="spellStart"/>
      <w:r w:rsidR="00633F2B" w:rsidRPr="00D326FA">
        <w:rPr>
          <w:i/>
          <w:iCs/>
        </w:rPr>
        <w:t>instart</w:t>
      </w:r>
      <w:proofErr w:type="spellEnd"/>
      <w:r w:rsidR="00870537" w:rsidRPr="00D326FA">
        <w:rPr>
          <w:i/>
          <w:iCs/>
        </w:rPr>
        <w:t xml:space="preserve"> </w:t>
      </w:r>
    </w:p>
    <w:p w14:paraId="4568883D" w14:textId="77777777" w:rsidR="00CE5338" w:rsidRPr="00D326FA" w:rsidRDefault="00CE5338" w:rsidP="00B41E9E">
      <w:pPr>
        <w:spacing w:after="0"/>
      </w:pPr>
    </w:p>
    <w:p w14:paraId="42BD4642" w14:textId="5815067C" w:rsidR="00F55B1B" w:rsidRPr="00D326FA" w:rsidRDefault="00F55B1B" w:rsidP="00F55B1B">
      <w:pPr>
        <w:spacing w:after="0"/>
      </w:pPr>
      <w:r w:rsidRPr="00D326FA">
        <w:t>Twan interviewt Iris n.a.v. de video van Evan</w:t>
      </w:r>
      <w:r w:rsidR="006B6416" w:rsidRPr="00D326FA">
        <w:t>/live arrestatie</w:t>
      </w:r>
    </w:p>
    <w:p w14:paraId="4274C11B" w14:textId="74502487" w:rsidR="00476A5C" w:rsidRPr="00D326FA" w:rsidRDefault="00F55B1B" w:rsidP="001D7638">
      <w:pPr>
        <w:pStyle w:val="ListParagraph"/>
        <w:numPr>
          <w:ilvl w:val="0"/>
          <w:numId w:val="43"/>
        </w:numPr>
      </w:pPr>
      <w:r w:rsidRPr="00D326FA">
        <w:t xml:space="preserve">Twan </w:t>
      </w:r>
      <w:r w:rsidR="00124071" w:rsidRPr="00D326FA">
        <w:t xml:space="preserve">constateert dat Iris in een </w:t>
      </w:r>
      <w:r w:rsidR="00124071" w:rsidRPr="00D326FA">
        <w:rPr>
          <w:b/>
          <w:bCs/>
        </w:rPr>
        <w:t>spannend gebied</w:t>
      </w:r>
      <w:r w:rsidR="00124071" w:rsidRPr="00D326FA">
        <w:t xml:space="preserve"> heeft gewerkt en vraagt aan Iris hoe spannend </w:t>
      </w:r>
      <w:r w:rsidR="00E2055B" w:rsidRPr="00D326FA">
        <w:t>zij dat vond</w:t>
      </w:r>
      <w:r w:rsidR="00124071" w:rsidRPr="00D326FA">
        <w:t xml:space="preserve">? </w:t>
      </w:r>
    </w:p>
    <w:p w14:paraId="509AB58C" w14:textId="602202E7" w:rsidR="00476A5C" w:rsidRPr="00D326FA" w:rsidRDefault="00124071" w:rsidP="00476A5C">
      <w:pPr>
        <w:pStyle w:val="ListParagraph"/>
        <w:numPr>
          <w:ilvl w:val="0"/>
          <w:numId w:val="43"/>
        </w:numPr>
      </w:pPr>
      <w:r w:rsidRPr="00D326FA">
        <w:t xml:space="preserve">Ook vraagt Twan of </w:t>
      </w:r>
      <w:r w:rsidR="00F55B1B" w:rsidRPr="00D326FA">
        <w:rPr>
          <w:b/>
          <w:bCs/>
        </w:rPr>
        <w:t>humor</w:t>
      </w:r>
      <w:r w:rsidR="00F55B1B" w:rsidRPr="00D326FA">
        <w:t>/luchtigheid voor haar ook een middel was om er mee om te gaan</w:t>
      </w:r>
      <w:r w:rsidR="00443378" w:rsidRPr="00D326FA">
        <w:t>?</w:t>
      </w:r>
    </w:p>
    <w:p w14:paraId="43C17A0F" w14:textId="295FFFE0" w:rsidR="00476A5C" w:rsidRPr="00D326FA" w:rsidRDefault="00476A5C" w:rsidP="00476A5C">
      <w:pPr>
        <w:pStyle w:val="BodytextNPO"/>
        <w:numPr>
          <w:ilvl w:val="0"/>
          <w:numId w:val="43"/>
        </w:numPr>
      </w:pPr>
      <w:r w:rsidRPr="00D326FA">
        <w:t xml:space="preserve">Twan vraagt of en hoe lang Iris heeft </w:t>
      </w:r>
      <w:r w:rsidRPr="00D326FA">
        <w:rPr>
          <w:b/>
          <w:bCs/>
        </w:rPr>
        <w:t>geaarzeld</w:t>
      </w:r>
      <w:r w:rsidRPr="00D326FA">
        <w:t xml:space="preserve"> nadat </w:t>
      </w:r>
      <w:r w:rsidRPr="00D326FA">
        <w:rPr>
          <w:b/>
          <w:bCs/>
        </w:rPr>
        <w:t>Evan</w:t>
      </w:r>
      <w:r w:rsidR="00443378" w:rsidRPr="00D326FA">
        <w:rPr>
          <w:b/>
          <w:bCs/>
        </w:rPr>
        <w:t xml:space="preserve"> </w:t>
      </w:r>
      <w:r w:rsidR="00443378" w:rsidRPr="00D326FA">
        <w:t xml:space="preserve">werd </w:t>
      </w:r>
      <w:r w:rsidR="00443378" w:rsidRPr="00D326FA">
        <w:rPr>
          <w:b/>
          <w:bCs/>
        </w:rPr>
        <w:t>gearresteerd</w:t>
      </w:r>
      <w:r w:rsidR="00443DA1" w:rsidRPr="00D326FA">
        <w:t>?</w:t>
      </w:r>
    </w:p>
    <w:p w14:paraId="76AABCDF" w14:textId="77777777" w:rsidR="00443DA1" w:rsidRPr="00D326FA" w:rsidRDefault="00443DA1" w:rsidP="00443DA1">
      <w:pPr>
        <w:pStyle w:val="BodytextNPO"/>
      </w:pPr>
    </w:p>
    <w:p w14:paraId="16D82E25" w14:textId="432865A4" w:rsidR="00962540" w:rsidRPr="00D326FA" w:rsidRDefault="00443DA1" w:rsidP="00443DA1">
      <w:pPr>
        <w:pStyle w:val="BodytextNPO"/>
        <w:rPr>
          <w:i/>
          <w:iCs/>
        </w:rPr>
      </w:pPr>
      <w:r w:rsidRPr="00D326FA">
        <w:rPr>
          <w:i/>
          <w:iCs/>
        </w:rPr>
        <w:t>Het Jong publiek stelt vragen</w:t>
      </w:r>
      <w:r w:rsidR="00002BB3" w:rsidRPr="00D326FA">
        <w:rPr>
          <w:i/>
          <w:iCs/>
        </w:rPr>
        <w:t xml:space="preserve"> (kwartier)</w:t>
      </w:r>
    </w:p>
    <w:p w14:paraId="6186BE9F" w14:textId="77777777" w:rsidR="00637B59" w:rsidRPr="00D326FA" w:rsidRDefault="00637B59" w:rsidP="00476883">
      <w:pPr>
        <w:pStyle w:val="BodytextNPO"/>
      </w:pPr>
    </w:p>
    <w:p w14:paraId="22F242D8" w14:textId="72A67481" w:rsidR="00443378" w:rsidRPr="00D326FA" w:rsidRDefault="00443378" w:rsidP="00476883">
      <w:pPr>
        <w:pStyle w:val="BodytextNPO"/>
      </w:pPr>
      <w:r w:rsidRPr="00D326FA">
        <w:t xml:space="preserve">Twan introduceert het thema </w:t>
      </w:r>
      <w:r w:rsidRPr="00D326FA">
        <w:rPr>
          <w:b/>
          <w:bCs/>
        </w:rPr>
        <w:t>relaties</w:t>
      </w:r>
      <w:r w:rsidRPr="00D326FA">
        <w:t>: hoe is voor je naasten als je als correspondent in zo’n gevaarlijk gebied zit?</w:t>
      </w:r>
      <w:r w:rsidR="00192964" w:rsidRPr="00D326FA">
        <w:t xml:space="preserve"> </w:t>
      </w:r>
      <w:r w:rsidR="009A098C" w:rsidRPr="00D326FA">
        <w:t>“</w:t>
      </w:r>
      <w:r w:rsidR="00192964" w:rsidRPr="00D326FA">
        <w:t xml:space="preserve">Step </w:t>
      </w:r>
      <w:proofErr w:type="spellStart"/>
      <w:r w:rsidR="00192964" w:rsidRPr="00D326FA">
        <w:t>Vaessen</w:t>
      </w:r>
      <w:proofErr w:type="spellEnd"/>
      <w:r w:rsidR="00192964" w:rsidRPr="00D326FA">
        <w:t xml:space="preserve"> en Fleur Launspach vertelden mij […]. Laten we ook kijken naar </w:t>
      </w:r>
      <w:proofErr w:type="spellStart"/>
      <w:r w:rsidR="00192964" w:rsidRPr="00D326FA">
        <w:t>Clarissa</w:t>
      </w:r>
      <w:proofErr w:type="spellEnd"/>
      <w:r w:rsidR="00192964" w:rsidRPr="00D326FA">
        <w:t xml:space="preserve"> Ward, </w:t>
      </w:r>
      <w:r w:rsidR="004F1075" w:rsidRPr="00D326FA">
        <w:t xml:space="preserve">een </w:t>
      </w:r>
      <w:r w:rsidR="004F1075" w:rsidRPr="00D326FA">
        <w:rPr>
          <w:b/>
          <w:bCs/>
        </w:rPr>
        <w:t xml:space="preserve">vriendin van </w:t>
      </w:r>
      <w:proofErr w:type="spellStart"/>
      <w:r w:rsidR="007E4265" w:rsidRPr="00D326FA">
        <w:rPr>
          <w:b/>
          <w:bCs/>
        </w:rPr>
        <w:t>Clarissa</w:t>
      </w:r>
      <w:proofErr w:type="spellEnd"/>
      <w:r w:rsidR="007E4265" w:rsidRPr="00D326FA">
        <w:t xml:space="preserve"> </w:t>
      </w:r>
      <w:r w:rsidR="00192964" w:rsidRPr="00D326FA">
        <w:t>zei dit</w:t>
      </w:r>
      <w:r w:rsidR="005463BE" w:rsidRPr="00D326FA">
        <w:t xml:space="preserve"> in een College Tour uitzending</w:t>
      </w:r>
      <w:r w:rsidR="009A098C" w:rsidRPr="00D326FA">
        <w:t>”</w:t>
      </w:r>
      <w:r w:rsidR="00192964" w:rsidRPr="00D326FA">
        <w:t>:</w:t>
      </w:r>
    </w:p>
    <w:p w14:paraId="5E029A74" w14:textId="77777777" w:rsidR="009C5D99" w:rsidRPr="00D326FA" w:rsidRDefault="009C5D99" w:rsidP="009C5D99">
      <w:pPr>
        <w:pStyle w:val="BodytextNPO"/>
      </w:pPr>
    </w:p>
    <w:p w14:paraId="5A077289" w14:textId="14F01A2E" w:rsidR="00DD000B" w:rsidRPr="00D326FA" w:rsidRDefault="00DD000B" w:rsidP="009C5D99">
      <w:pPr>
        <w:pStyle w:val="BodytextNPO"/>
        <w:rPr>
          <w:i/>
          <w:iCs/>
        </w:rPr>
      </w:pPr>
      <w:r w:rsidRPr="00D326FA">
        <w:rPr>
          <w:i/>
          <w:iCs/>
        </w:rPr>
        <w:t>Cue: “</w:t>
      </w:r>
      <w:proofErr w:type="spellStart"/>
      <w:r w:rsidRPr="00D326FA">
        <w:rPr>
          <w:i/>
          <w:iCs/>
        </w:rPr>
        <w:t>Clarissa</w:t>
      </w:r>
      <w:proofErr w:type="spellEnd"/>
      <w:r w:rsidRPr="00D326FA">
        <w:rPr>
          <w:i/>
          <w:iCs/>
        </w:rPr>
        <w:t xml:space="preserve"> Ward in College Tour”</w:t>
      </w:r>
    </w:p>
    <w:p w14:paraId="7B86DFC1" w14:textId="67A7253B" w:rsidR="009C5D99" w:rsidRPr="00D326FA" w:rsidRDefault="00AA61B0" w:rsidP="009C5D99">
      <w:pPr>
        <w:spacing w:after="0"/>
        <w:rPr>
          <w:i/>
          <w:iCs/>
        </w:rPr>
      </w:pPr>
      <w:r w:rsidRPr="00D326FA">
        <w:rPr>
          <w:i/>
          <w:iCs/>
        </w:rPr>
        <w:t xml:space="preserve">3. </w:t>
      </w:r>
      <w:proofErr w:type="spellStart"/>
      <w:r w:rsidR="009C5D99" w:rsidRPr="00D326FA">
        <w:rPr>
          <w:i/>
          <w:iCs/>
        </w:rPr>
        <w:t>Clarissa</w:t>
      </w:r>
      <w:proofErr w:type="spellEnd"/>
      <w:r w:rsidR="009C5D99" w:rsidRPr="00D326FA">
        <w:rPr>
          <w:i/>
          <w:iCs/>
        </w:rPr>
        <w:t xml:space="preserve"> Ward </w:t>
      </w:r>
      <w:r w:rsidR="00633F2B" w:rsidRPr="00D326FA">
        <w:rPr>
          <w:i/>
          <w:iCs/>
        </w:rPr>
        <w:t xml:space="preserve">video </w:t>
      </w:r>
      <w:proofErr w:type="spellStart"/>
      <w:r w:rsidR="00633F2B" w:rsidRPr="00D326FA">
        <w:rPr>
          <w:i/>
          <w:iCs/>
        </w:rPr>
        <w:t>instart</w:t>
      </w:r>
      <w:proofErr w:type="spellEnd"/>
      <w:r w:rsidR="00633F2B" w:rsidRPr="00D326FA">
        <w:rPr>
          <w:i/>
          <w:iCs/>
        </w:rPr>
        <w:t xml:space="preserve"> </w:t>
      </w:r>
    </w:p>
    <w:p w14:paraId="27A65CDD" w14:textId="77777777" w:rsidR="009C5D99" w:rsidRPr="00D326FA" w:rsidRDefault="009C5D99" w:rsidP="009C5D99">
      <w:pPr>
        <w:spacing w:after="0"/>
      </w:pPr>
    </w:p>
    <w:p w14:paraId="46130EB2" w14:textId="4731D83C" w:rsidR="009C5D99" w:rsidRPr="00D326FA" w:rsidRDefault="009C5D99" w:rsidP="009C5D99">
      <w:pPr>
        <w:spacing w:after="0"/>
      </w:pPr>
      <w:r w:rsidRPr="00D326FA">
        <w:t xml:space="preserve">Twan interviewt Iris n.a.v. de video van </w:t>
      </w:r>
      <w:proofErr w:type="spellStart"/>
      <w:r w:rsidRPr="00D326FA">
        <w:t>Clarissa</w:t>
      </w:r>
      <w:proofErr w:type="spellEnd"/>
    </w:p>
    <w:p w14:paraId="03410C94" w14:textId="367EABB8" w:rsidR="009C5D99" w:rsidRPr="00D326FA" w:rsidRDefault="009C5D99" w:rsidP="009C5D99">
      <w:pPr>
        <w:pStyle w:val="ListParagraph"/>
        <w:numPr>
          <w:ilvl w:val="0"/>
          <w:numId w:val="44"/>
        </w:numPr>
      </w:pPr>
      <w:r w:rsidRPr="00D326FA">
        <w:t xml:space="preserve">Twan vraagt </w:t>
      </w:r>
      <w:r w:rsidR="00346F26" w:rsidRPr="00D326FA">
        <w:t xml:space="preserve">aan </w:t>
      </w:r>
      <w:r w:rsidRPr="00D326FA">
        <w:t>Iris wat zij hiervan herkent</w:t>
      </w:r>
    </w:p>
    <w:p w14:paraId="63336769" w14:textId="77777777" w:rsidR="009C5D99" w:rsidRPr="00D326FA" w:rsidRDefault="009C5D99" w:rsidP="009C5D99">
      <w:pPr>
        <w:spacing w:after="0"/>
      </w:pPr>
    </w:p>
    <w:p w14:paraId="0FDB069D" w14:textId="5E415D6C" w:rsidR="005A70F9" w:rsidRPr="00EA7140" w:rsidRDefault="005A70F9" w:rsidP="005A70F9">
      <w:pPr>
        <w:pStyle w:val="BodytextNPO"/>
        <w:rPr>
          <w:i/>
          <w:iCs/>
        </w:rPr>
      </w:pPr>
      <w:r w:rsidRPr="00EA7140">
        <w:rPr>
          <w:i/>
          <w:iCs/>
        </w:rPr>
        <w:t>Het Jong publiek stelt vragen (kwartier)</w:t>
      </w:r>
    </w:p>
    <w:p w14:paraId="0EAA983C" w14:textId="77777777" w:rsidR="005A70F9" w:rsidRPr="00D326FA" w:rsidRDefault="005A70F9" w:rsidP="005A70F9">
      <w:pPr>
        <w:pStyle w:val="BodytextNPO"/>
      </w:pPr>
    </w:p>
    <w:p w14:paraId="6F8B5C88" w14:textId="1B09B92E" w:rsidR="007973BB" w:rsidRPr="00D326FA" w:rsidRDefault="005012ED" w:rsidP="005A70F9">
      <w:pPr>
        <w:pStyle w:val="BodytextNPO"/>
        <w:rPr>
          <w:i/>
          <w:iCs/>
          <w:color w:val="FF0000"/>
        </w:rPr>
      </w:pPr>
      <w:r w:rsidRPr="00D326FA">
        <w:rPr>
          <w:b/>
          <w:bCs/>
          <w:i/>
          <w:iCs/>
          <w:color w:val="FF0000"/>
        </w:rPr>
        <w:t>16:30 uiterlijk starten met dit topic,</w:t>
      </w:r>
      <w:r w:rsidRPr="00D326FA">
        <w:rPr>
          <w:i/>
          <w:iCs/>
          <w:color w:val="FF0000"/>
        </w:rPr>
        <w:t xml:space="preserve"> anders doorgaan naar video Stijn + vragen (als het publiek niet voldoende vragen heeft kunnen we alsnog dit BBC fragment tonen)</w:t>
      </w:r>
    </w:p>
    <w:p w14:paraId="2419F8E5" w14:textId="415F11A0" w:rsidR="005A70F9" w:rsidRPr="00D326FA" w:rsidRDefault="005A70F9" w:rsidP="005A70F9">
      <w:pPr>
        <w:pStyle w:val="BodytextNPO"/>
        <w:rPr>
          <w:i/>
          <w:iCs/>
          <w:color w:val="FF0000"/>
        </w:rPr>
      </w:pPr>
      <w:r w:rsidRPr="00D326FA">
        <w:rPr>
          <w:i/>
          <w:iCs/>
          <w:color w:val="FF0000"/>
        </w:rPr>
        <w:t>Twan</w:t>
      </w:r>
      <w:r w:rsidR="003B58A3" w:rsidRPr="00D326FA">
        <w:rPr>
          <w:i/>
          <w:iCs/>
          <w:color w:val="FF0000"/>
        </w:rPr>
        <w:t xml:space="preserve"> introduceert dat we nog naar een andere </w:t>
      </w:r>
      <w:r w:rsidR="003B58A3" w:rsidRPr="00D326FA">
        <w:rPr>
          <w:b/>
          <w:bCs/>
          <w:i/>
          <w:iCs/>
          <w:color w:val="FF0000"/>
        </w:rPr>
        <w:t>collega-correspondent</w:t>
      </w:r>
      <w:r w:rsidR="003B58A3" w:rsidRPr="00D326FA">
        <w:rPr>
          <w:i/>
          <w:iCs/>
          <w:color w:val="FF0000"/>
        </w:rPr>
        <w:t xml:space="preserve"> </w:t>
      </w:r>
      <w:r w:rsidR="00375CDA" w:rsidRPr="00D326FA">
        <w:rPr>
          <w:i/>
          <w:iCs/>
          <w:color w:val="FF0000"/>
        </w:rPr>
        <w:t xml:space="preserve">van de </w:t>
      </w:r>
      <w:r w:rsidR="00375CDA" w:rsidRPr="00D326FA">
        <w:rPr>
          <w:b/>
          <w:bCs/>
          <w:i/>
          <w:iCs/>
          <w:color w:val="FF0000"/>
        </w:rPr>
        <w:t xml:space="preserve">BBC </w:t>
      </w:r>
      <w:r w:rsidR="003B58A3" w:rsidRPr="00D326FA">
        <w:rPr>
          <w:i/>
          <w:iCs/>
          <w:color w:val="FF0000"/>
        </w:rPr>
        <w:t>gaan kijken</w:t>
      </w:r>
      <w:r w:rsidR="0072791A" w:rsidRPr="00D326FA">
        <w:rPr>
          <w:i/>
          <w:iCs/>
          <w:color w:val="FF0000"/>
        </w:rPr>
        <w:t xml:space="preserve"> (geen persoonlijke boodschap)</w:t>
      </w:r>
      <w:r w:rsidR="00AF113D" w:rsidRPr="00D326FA">
        <w:rPr>
          <w:i/>
          <w:iCs/>
          <w:color w:val="FF0000"/>
        </w:rPr>
        <w:t xml:space="preserve"> </w:t>
      </w:r>
    </w:p>
    <w:p w14:paraId="18211257" w14:textId="77777777" w:rsidR="003B58A3" w:rsidRPr="00D326FA" w:rsidRDefault="003B58A3" w:rsidP="005A70F9">
      <w:pPr>
        <w:pStyle w:val="BodytextNPO"/>
        <w:rPr>
          <w:i/>
          <w:iCs/>
          <w:color w:val="FF0000"/>
        </w:rPr>
      </w:pPr>
    </w:p>
    <w:p w14:paraId="0315DD3E" w14:textId="35A80ABE" w:rsidR="00375CDA" w:rsidRPr="00D326FA" w:rsidRDefault="00375CDA" w:rsidP="005A70F9">
      <w:pPr>
        <w:pStyle w:val="BodytextNPO"/>
        <w:rPr>
          <w:i/>
          <w:iCs/>
          <w:color w:val="FF0000"/>
        </w:rPr>
      </w:pPr>
      <w:r w:rsidRPr="00D326FA">
        <w:rPr>
          <w:i/>
          <w:iCs/>
          <w:color w:val="FF0000"/>
        </w:rPr>
        <w:t>Cue: “</w:t>
      </w:r>
      <w:r w:rsidR="00AF74D1" w:rsidRPr="00D326FA">
        <w:rPr>
          <w:i/>
          <w:iCs/>
          <w:color w:val="FF0000"/>
        </w:rPr>
        <w:t>Correspondent van de BBC”</w:t>
      </w:r>
    </w:p>
    <w:p w14:paraId="747AF237" w14:textId="78570E70" w:rsidR="003B58A3" w:rsidRPr="00D326FA" w:rsidRDefault="00AF5CF0" w:rsidP="003B58A3">
      <w:pPr>
        <w:spacing w:after="0"/>
        <w:rPr>
          <w:i/>
          <w:iCs/>
          <w:color w:val="FF0000"/>
        </w:rPr>
      </w:pPr>
      <w:r w:rsidRPr="00D326FA">
        <w:rPr>
          <w:i/>
          <w:iCs/>
          <w:color w:val="FF0000"/>
        </w:rPr>
        <w:t xml:space="preserve">4. </w:t>
      </w:r>
      <w:r w:rsidR="003B58A3" w:rsidRPr="00D326FA">
        <w:rPr>
          <w:i/>
          <w:iCs/>
          <w:color w:val="FF0000"/>
        </w:rPr>
        <w:t xml:space="preserve">Steve Rosenberg </w:t>
      </w:r>
      <w:r w:rsidR="00633F2B" w:rsidRPr="00D326FA">
        <w:rPr>
          <w:i/>
          <w:iCs/>
          <w:color w:val="FF0000"/>
        </w:rPr>
        <w:t xml:space="preserve">video </w:t>
      </w:r>
      <w:proofErr w:type="spellStart"/>
      <w:r w:rsidR="00633F2B" w:rsidRPr="00D326FA">
        <w:rPr>
          <w:i/>
          <w:iCs/>
          <w:color w:val="FF0000"/>
        </w:rPr>
        <w:t>instart</w:t>
      </w:r>
      <w:proofErr w:type="spellEnd"/>
    </w:p>
    <w:p w14:paraId="32D3D964" w14:textId="77777777" w:rsidR="003B58A3" w:rsidRPr="00D326FA" w:rsidRDefault="003B58A3" w:rsidP="003B58A3">
      <w:pPr>
        <w:spacing w:after="0"/>
        <w:rPr>
          <w:i/>
          <w:iCs/>
          <w:color w:val="FF0000"/>
        </w:rPr>
      </w:pPr>
    </w:p>
    <w:p w14:paraId="09EE4DB8" w14:textId="00CDD4AD" w:rsidR="003B58A3" w:rsidRPr="00D326FA" w:rsidRDefault="003B58A3" w:rsidP="003B58A3">
      <w:pPr>
        <w:spacing w:after="0"/>
        <w:rPr>
          <w:i/>
          <w:iCs/>
          <w:color w:val="FF0000"/>
        </w:rPr>
      </w:pPr>
      <w:r w:rsidRPr="00D326FA">
        <w:rPr>
          <w:i/>
          <w:iCs/>
          <w:color w:val="FF0000"/>
        </w:rPr>
        <w:t>Twan interviewt Iris n.a.v. de video van Steve</w:t>
      </w:r>
    </w:p>
    <w:p w14:paraId="59EB7117" w14:textId="5A643CA2" w:rsidR="00C257B6" w:rsidRPr="00D326FA" w:rsidRDefault="0072791A" w:rsidP="00C257B6">
      <w:pPr>
        <w:pStyle w:val="ListParagraph"/>
        <w:numPr>
          <w:ilvl w:val="0"/>
          <w:numId w:val="44"/>
        </w:numPr>
        <w:rPr>
          <w:i/>
          <w:iCs/>
          <w:color w:val="FF0000"/>
        </w:rPr>
      </w:pPr>
      <w:r w:rsidRPr="00D326FA">
        <w:rPr>
          <w:i/>
          <w:iCs/>
          <w:color w:val="FF0000"/>
        </w:rPr>
        <w:t xml:space="preserve">Twan constateert dat Steve nog wel in Rusland </w:t>
      </w:r>
      <w:r w:rsidR="003E1787" w:rsidRPr="00D326FA">
        <w:rPr>
          <w:i/>
          <w:iCs/>
          <w:color w:val="FF0000"/>
        </w:rPr>
        <w:t>(</w:t>
      </w:r>
      <w:r w:rsidR="008D66B7" w:rsidRPr="00D326FA">
        <w:rPr>
          <w:i/>
          <w:iCs/>
          <w:color w:val="FF0000"/>
        </w:rPr>
        <w:t>kritische</w:t>
      </w:r>
      <w:r w:rsidR="003E1787" w:rsidRPr="00D326FA">
        <w:rPr>
          <w:i/>
          <w:iCs/>
          <w:color w:val="FF0000"/>
        </w:rPr>
        <w:t>)</w:t>
      </w:r>
      <w:r w:rsidR="008D66B7" w:rsidRPr="00D326FA">
        <w:rPr>
          <w:i/>
          <w:iCs/>
          <w:color w:val="FF0000"/>
        </w:rPr>
        <w:t xml:space="preserve"> </w:t>
      </w:r>
      <w:r w:rsidRPr="00D326FA">
        <w:rPr>
          <w:i/>
          <w:iCs/>
          <w:color w:val="FF0000"/>
        </w:rPr>
        <w:t xml:space="preserve">reportages maakt en </w:t>
      </w:r>
      <w:r w:rsidR="00494BF9" w:rsidRPr="00D326FA">
        <w:rPr>
          <w:b/>
          <w:bCs/>
          <w:i/>
          <w:iCs/>
          <w:color w:val="FF0000"/>
        </w:rPr>
        <w:t>met rust gelaten</w:t>
      </w:r>
      <w:r w:rsidR="00494BF9" w:rsidRPr="00D326FA">
        <w:rPr>
          <w:i/>
          <w:iCs/>
          <w:color w:val="FF0000"/>
        </w:rPr>
        <w:t xml:space="preserve"> wordt door de </w:t>
      </w:r>
      <w:r w:rsidR="00494BF9" w:rsidRPr="00D326FA">
        <w:rPr>
          <w:b/>
          <w:bCs/>
          <w:i/>
          <w:iCs/>
          <w:color w:val="FF0000"/>
        </w:rPr>
        <w:t>autoriteiten</w:t>
      </w:r>
      <w:r w:rsidR="00494BF9" w:rsidRPr="00D326FA">
        <w:rPr>
          <w:i/>
          <w:iCs/>
          <w:color w:val="FF0000"/>
        </w:rPr>
        <w:t xml:space="preserve"> in Rusland</w:t>
      </w:r>
      <w:r w:rsidRPr="00D326FA">
        <w:rPr>
          <w:i/>
          <w:iCs/>
          <w:color w:val="FF0000"/>
        </w:rPr>
        <w:t xml:space="preserve">; </w:t>
      </w:r>
      <w:r w:rsidR="00494BF9" w:rsidRPr="00D326FA">
        <w:rPr>
          <w:i/>
          <w:iCs/>
          <w:color w:val="FF0000"/>
        </w:rPr>
        <w:t>Twan</w:t>
      </w:r>
      <w:r w:rsidRPr="00D326FA">
        <w:rPr>
          <w:i/>
          <w:iCs/>
          <w:color w:val="FF0000"/>
        </w:rPr>
        <w:t xml:space="preserve"> vraagt aan Iris of zij weet waarom?</w:t>
      </w:r>
      <w:r w:rsidR="00494BF9" w:rsidRPr="00D326FA">
        <w:rPr>
          <w:i/>
          <w:iCs/>
          <w:color w:val="FF0000"/>
        </w:rPr>
        <w:t xml:space="preserve"> </w:t>
      </w:r>
    </w:p>
    <w:p w14:paraId="57453626" w14:textId="77777777" w:rsidR="00C257B6" w:rsidRPr="00D326FA" w:rsidRDefault="00C257B6" w:rsidP="00C257B6">
      <w:pPr>
        <w:pStyle w:val="BodytextNPO"/>
      </w:pPr>
    </w:p>
    <w:p w14:paraId="1A841776" w14:textId="25477928" w:rsidR="00C257B6" w:rsidRPr="00D326FA" w:rsidRDefault="00C257B6" w:rsidP="00C257B6">
      <w:pPr>
        <w:spacing w:after="0"/>
      </w:pPr>
      <w:r w:rsidRPr="00D326FA">
        <w:t xml:space="preserve">Twan kondigt aan dat we luchtig eindigen met een </w:t>
      </w:r>
      <w:r w:rsidRPr="00D326FA">
        <w:rPr>
          <w:b/>
          <w:bCs/>
        </w:rPr>
        <w:t>videoboodschap</w:t>
      </w:r>
      <w:r w:rsidRPr="00D326FA">
        <w:t xml:space="preserve"> van een </w:t>
      </w:r>
      <w:r w:rsidRPr="00D326FA">
        <w:rPr>
          <w:b/>
          <w:bCs/>
        </w:rPr>
        <w:t>goede vriend</w:t>
      </w:r>
      <w:r w:rsidRPr="00D326FA">
        <w:t xml:space="preserve"> van Iris</w:t>
      </w:r>
      <w:r w:rsidR="000D3C3F" w:rsidRPr="00D326FA">
        <w:t xml:space="preserve"> en dat daarna de laatste vragen vanuit het publiek </w:t>
      </w:r>
      <w:r w:rsidR="00033B92" w:rsidRPr="00D326FA">
        <w:t>gesteld kunnen worden.</w:t>
      </w:r>
    </w:p>
    <w:p w14:paraId="6FA82B17" w14:textId="77777777" w:rsidR="00C257B6" w:rsidRPr="00D326FA" w:rsidRDefault="00C257B6" w:rsidP="00C257B6">
      <w:pPr>
        <w:spacing w:after="0"/>
      </w:pPr>
    </w:p>
    <w:p w14:paraId="32F43378" w14:textId="7CACC00B" w:rsidR="0081754E" w:rsidRPr="00D326FA" w:rsidRDefault="0081754E" w:rsidP="00C257B6">
      <w:pPr>
        <w:spacing w:after="0"/>
        <w:rPr>
          <w:i/>
          <w:iCs/>
        </w:rPr>
      </w:pPr>
      <w:r w:rsidRPr="00D326FA">
        <w:rPr>
          <w:i/>
          <w:iCs/>
        </w:rPr>
        <w:t>Cue: “video van goede/beste vriend”</w:t>
      </w:r>
    </w:p>
    <w:p w14:paraId="4B9DEEFE" w14:textId="7C15D91E" w:rsidR="008C4EF4" w:rsidRPr="00D326FA" w:rsidRDefault="003E1787" w:rsidP="00C257B6">
      <w:pPr>
        <w:spacing w:after="0"/>
        <w:rPr>
          <w:i/>
          <w:iCs/>
        </w:rPr>
      </w:pPr>
      <w:r w:rsidRPr="00D326FA">
        <w:rPr>
          <w:i/>
          <w:iCs/>
        </w:rPr>
        <w:t xml:space="preserve">5. </w:t>
      </w:r>
      <w:r w:rsidR="00C257B6" w:rsidRPr="00D326FA">
        <w:rPr>
          <w:i/>
          <w:iCs/>
        </w:rPr>
        <w:t>Stijn de Vries</w:t>
      </w:r>
      <w:r w:rsidR="00ED0B17" w:rsidRPr="00D326FA">
        <w:rPr>
          <w:i/>
          <w:iCs/>
        </w:rPr>
        <w:t xml:space="preserve"> video </w:t>
      </w:r>
      <w:proofErr w:type="spellStart"/>
      <w:r w:rsidR="00ED0B17" w:rsidRPr="00D326FA">
        <w:rPr>
          <w:i/>
          <w:iCs/>
        </w:rPr>
        <w:t>instart</w:t>
      </w:r>
      <w:proofErr w:type="spellEnd"/>
    </w:p>
    <w:p w14:paraId="73A887C9" w14:textId="6B02B1A0" w:rsidR="00004E47" w:rsidRPr="00D326FA" w:rsidRDefault="004843F3" w:rsidP="00004E47">
      <w:pPr>
        <w:spacing w:after="0"/>
      </w:pPr>
      <w:r w:rsidRPr="00D326FA">
        <w:br/>
        <w:t xml:space="preserve">Twan </w:t>
      </w:r>
      <w:r w:rsidR="00CC0838" w:rsidRPr="00D326FA">
        <w:t>gaat door op het advies van Stijn en vraagt</w:t>
      </w:r>
      <w:r w:rsidR="009E7CF3" w:rsidRPr="00D326FA">
        <w:t xml:space="preserve"> of Iris </w:t>
      </w:r>
      <w:r w:rsidR="00AF48FC" w:rsidRPr="00D326FA">
        <w:t>vaker moet</w:t>
      </w:r>
      <w:r w:rsidR="00AF48FC" w:rsidRPr="00D326FA">
        <w:rPr>
          <w:b/>
          <w:bCs/>
        </w:rPr>
        <w:t xml:space="preserve"> stilstaan </w:t>
      </w:r>
      <w:r w:rsidR="00AF48FC" w:rsidRPr="00D326FA">
        <w:t xml:space="preserve">bij wat ze al heeft </w:t>
      </w:r>
      <w:r w:rsidR="00AF48FC" w:rsidRPr="00D326FA">
        <w:rPr>
          <w:b/>
          <w:bCs/>
        </w:rPr>
        <w:t>bereikt</w:t>
      </w:r>
      <w:r w:rsidR="00AF48FC" w:rsidRPr="00D326FA">
        <w:t xml:space="preserve">? </w:t>
      </w:r>
    </w:p>
    <w:p w14:paraId="2A3B3680" w14:textId="77777777" w:rsidR="00AF48FC" w:rsidRPr="00D326FA" w:rsidRDefault="00AF48FC" w:rsidP="00004E47">
      <w:pPr>
        <w:spacing w:after="0"/>
      </w:pPr>
    </w:p>
    <w:p w14:paraId="6D67F3FE" w14:textId="6E2E9BFE" w:rsidR="000D3C3F" w:rsidRPr="00D326FA" w:rsidRDefault="000D3C3F" w:rsidP="000D3C3F">
      <w:pPr>
        <w:pStyle w:val="BodytextNPO"/>
      </w:pPr>
      <w:r w:rsidRPr="00D326FA">
        <w:t>Het Jong publiek stelt vragen (kwartier)</w:t>
      </w:r>
    </w:p>
    <w:p w14:paraId="334D9797" w14:textId="77777777" w:rsidR="00F55B1B" w:rsidRPr="00D326FA" w:rsidRDefault="00F55B1B" w:rsidP="00B41E9E">
      <w:pPr>
        <w:spacing w:after="0"/>
      </w:pPr>
    </w:p>
    <w:p w14:paraId="7CE45133" w14:textId="118139E0" w:rsidR="00481BC4" w:rsidRPr="00D326FA" w:rsidRDefault="00481BC4" w:rsidP="00481BC4">
      <w:pPr>
        <w:spacing w:after="0"/>
      </w:pPr>
      <w:r w:rsidRPr="00D326FA">
        <w:t xml:space="preserve">Twan sluit af met de vraag </w:t>
      </w:r>
      <w:r w:rsidRPr="00D326FA">
        <w:rPr>
          <w:b/>
          <w:bCs/>
        </w:rPr>
        <w:t>welk advies/welke les</w:t>
      </w:r>
      <w:r w:rsidRPr="00D326FA">
        <w:t xml:space="preserve"> </w:t>
      </w:r>
      <w:r w:rsidR="00175D1A" w:rsidRPr="00D326FA">
        <w:t>Iris</w:t>
      </w:r>
      <w:r w:rsidRPr="00D326FA">
        <w:t xml:space="preserve"> aan de Jong </w:t>
      </w:r>
      <w:r w:rsidR="00F00863" w:rsidRPr="00D326FA">
        <w:t xml:space="preserve">collega’s </w:t>
      </w:r>
      <w:r w:rsidRPr="00D326FA">
        <w:t>wil meegeven</w:t>
      </w:r>
      <w:r w:rsidR="00FD02DA" w:rsidRPr="00D326FA">
        <w:t>?</w:t>
      </w:r>
    </w:p>
    <w:p w14:paraId="02145769" w14:textId="77777777" w:rsidR="00481BC4" w:rsidRPr="00D326FA" w:rsidRDefault="00481BC4" w:rsidP="00481BC4">
      <w:pPr>
        <w:spacing w:after="0"/>
      </w:pPr>
    </w:p>
    <w:p w14:paraId="466AEFEB" w14:textId="2DDEA41B" w:rsidR="00A560C0" w:rsidRPr="009143AC" w:rsidRDefault="00481BC4" w:rsidP="005A1ED0">
      <w:pPr>
        <w:spacing w:after="0"/>
      </w:pPr>
      <w:r w:rsidRPr="00D326FA">
        <w:rPr>
          <w:b/>
          <w:bCs/>
        </w:rPr>
        <w:t xml:space="preserve">17:00 – Einde CT </w:t>
      </w:r>
      <w:r w:rsidR="005A1ED0">
        <w:rPr>
          <w:b/>
          <w:bCs/>
        </w:rPr>
        <w:t>(aansluitend een borrel tot 19u)</w:t>
      </w:r>
    </w:p>
    <w:sectPr w:rsidR="00A560C0" w:rsidRPr="009143AC" w:rsidSect="003621AF">
      <w:pgSz w:w="11906" w:h="16838" w:code="9"/>
      <w:pgMar w:top="1418" w:right="1418" w:bottom="1418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EB03" w14:textId="77777777" w:rsidR="003621AF" w:rsidRPr="006137D8" w:rsidRDefault="003621AF" w:rsidP="006137D8">
      <w:pPr>
        <w:pStyle w:val="Footer"/>
      </w:pPr>
    </w:p>
  </w:endnote>
  <w:endnote w:type="continuationSeparator" w:id="0">
    <w:p w14:paraId="0950FA7D" w14:textId="77777777" w:rsidR="003621AF" w:rsidRPr="006137D8" w:rsidRDefault="003621AF" w:rsidP="006137D8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9492" w14:textId="77777777" w:rsidR="003621AF" w:rsidRPr="006137D8" w:rsidRDefault="003621AF" w:rsidP="006137D8">
      <w:pPr>
        <w:pStyle w:val="Footer"/>
      </w:pPr>
    </w:p>
  </w:footnote>
  <w:footnote w:type="continuationSeparator" w:id="0">
    <w:p w14:paraId="27E52C71" w14:textId="77777777" w:rsidR="003621AF" w:rsidRPr="006137D8" w:rsidRDefault="003621AF" w:rsidP="006137D8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ADC"/>
    <w:multiLevelType w:val="hybridMultilevel"/>
    <w:tmpl w:val="FFFFFFFF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2494A"/>
    <w:multiLevelType w:val="multilevel"/>
    <w:tmpl w:val="7B421744"/>
    <w:numStyleLink w:val="ListlowercaseletterNPO"/>
  </w:abstractNum>
  <w:abstractNum w:abstractNumId="12" w15:restartNumberingAfterBreak="0">
    <w:nsid w:val="06FB0A3D"/>
    <w:multiLevelType w:val="multilevel"/>
    <w:tmpl w:val="9E50E438"/>
    <w:styleLink w:val="ListbulletNPO"/>
    <w:lvl w:ilvl="0">
      <w:start w:val="1"/>
      <w:numFmt w:val="bullet"/>
      <w:pStyle w:val="Listbullet1stlevelNPO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Listbullet2ndlevelNPO"/>
      <w:lvlText w:val="•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Listbullet3rdlevelNPO"/>
      <w:lvlText w:val="•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0BC24928"/>
    <w:multiLevelType w:val="multilevel"/>
    <w:tmpl w:val="B4BACAD8"/>
    <w:styleLink w:val="ListdashNPO"/>
    <w:lvl w:ilvl="0">
      <w:start w:val="1"/>
      <w:numFmt w:val="bullet"/>
      <w:pStyle w:val="Listdash1stlevelNPO"/>
      <w:lvlText w:val="–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Listdash2ndlevelNPO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Listdash3rdlevelNPO"/>
      <w:lvlText w:val="–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0EA27EB4"/>
    <w:multiLevelType w:val="multilevel"/>
    <w:tmpl w:val="B80072F2"/>
    <w:numStyleLink w:val="HeadingnumberingNPO"/>
  </w:abstractNum>
  <w:abstractNum w:abstractNumId="15" w15:restartNumberingAfterBreak="0">
    <w:nsid w:val="0F3A5DA3"/>
    <w:multiLevelType w:val="hybridMultilevel"/>
    <w:tmpl w:val="8A80EB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2E403D"/>
    <w:multiLevelType w:val="multilevel"/>
    <w:tmpl w:val="7B421744"/>
    <w:styleLink w:val="ListlowercaseletterNPO"/>
    <w:lvl w:ilvl="0">
      <w:start w:val="1"/>
      <w:numFmt w:val="none"/>
      <w:pStyle w:val="ListlowercaseletterbodytextNPO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istlowercaseletter1stlevelNPO"/>
      <w:lvlText w:val="%2"/>
      <w:lvlJc w:val="left"/>
      <w:pPr>
        <w:ind w:left="284" w:hanging="284"/>
      </w:pPr>
      <w:rPr>
        <w:rFonts w:hint="default"/>
      </w:rPr>
    </w:lvl>
    <w:lvl w:ilvl="2">
      <w:start w:val="1"/>
      <w:numFmt w:val="lowerLetter"/>
      <w:pStyle w:val="Listlowercaseletter2ndlevelNPO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lowerLetter"/>
      <w:pStyle w:val="Listlowercaseletter3rdlevelNPO"/>
      <w:lvlText w:val="%4"/>
      <w:lvlJc w:val="left"/>
      <w:pPr>
        <w:ind w:left="851" w:hanging="28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1931279E"/>
    <w:multiLevelType w:val="hybridMultilevel"/>
    <w:tmpl w:val="B6A8F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772F3"/>
    <w:multiLevelType w:val="multilevel"/>
    <w:tmpl w:val="858608B0"/>
    <w:lvl w:ilvl="0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284" w:hanging="284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67" w:hanging="283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51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3275590"/>
    <w:multiLevelType w:val="multilevel"/>
    <w:tmpl w:val="C9FA2D30"/>
    <w:lvl w:ilvl="0">
      <w:start w:val="1"/>
      <w:numFmt w:val="bullet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26E1355A"/>
    <w:multiLevelType w:val="hybridMultilevel"/>
    <w:tmpl w:val="FFFFFFFF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5F6038"/>
    <w:multiLevelType w:val="hybridMultilevel"/>
    <w:tmpl w:val="3DE03C20"/>
    <w:lvl w:ilvl="0" w:tplc="E76E0D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65843"/>
    <w:multiLevelType w:val="multilevel"/>
    <w:tmpl w:val="90A8103A"/>
    <w:styleLink w:val="AppendixnumberingNPO"/>
    <w:lvl w:ilvl="0">
      <w:start w:val="1"/>
      <w:numFmt w:val="decimal"/>
      <w:pStyle w:val="Appendixheading1NPO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Appendixheading2NPO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25" w15:restartNumberingAfterBreak="0">
    <w:nsid w:val="3F2B14DB"/>
    <w:multiLevelType w:val="hybridMultilevel"/>
    <w:tmpl w:val="FFFFFFFF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F61F8"/>
    <w:multiLevelType w:val="multilevel"/>
    <w:tmpl w:val="B80072F2"/>
    <w:styleLink w:val="HeadingnumberingNPO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7" w15:restartNumberingAfterBreak="0">
    <w:nsid w:val="49BC6D18"/>
    <w:multiLevelType w:val="hybridMultilevel"/>
    <w:tmpl w:val="FFFFFFFF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04A53"/>
    <w:multiLevelType w:val="multilevel"/>
    <w:tmpl w:val="7FB6E594"/>
    <w:styleLink w:val="AgendaitemlistNPO"/>
    <w:lvl w:ilvl="0">
      <w:start w:val="1"/>
      <w:numFmt w:val="decimal"/>
      <w:pStyle w:val="AgendaitemNPO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584C52"/>
    <w:multiLevelType w:val="multilevel"/>
    <w:tmpl w:val="8D0228AC"/>
    <w:numStyleLink w:val="ListstandardNPO"/>
  </w:abstractNum>
  <w:abstractNum w:abstractNumId="31" w15:restartNumberingAfterBreak="0">
    <w:nsid w:val="4FF95A5C"/>
    <w:multiLevelType w:val="multilevel"/>
    <w:tmpl w:val="C3A2B1D8"/>
    <w:styleLink w:val="OpsommingnummerNPO"/>
    <w:lvl w:ilvl="0">
      <w:start w:val="1"/>
      <w:numFmt w:val="none"/>
      <w:pStyle w:val="ListnumberbodytextNPO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1stlevelNPO"/>
      <w:lvlText w:val="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Listnumber2ndlevelNPO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pStyle w:val="Listnumber3rdlevelNPO"/>
      <w:lvlText w:val="%4"/>
      <w:lvlJc w:val="left"/>
      <w:pPr>
        <w:ind w:left="851" w:hanging="28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25726CA"/>
    <w:multiLevelType w:val="hybridMultilevel"/>
    <w:tmpl w:val="8064F194"/>
    <w:lvl w:ilvl="0" w:tplc="E76E0D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D1277"/>
    <w:multiLevelType w:val="hybridMultilevel"/>
    <w:tmpl w:val="6BE6BEAA"/>
    <w:lvl w:ilvl="0" w:tplc="E76E0D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335A0"/>
    <w:multiLevelType w:val="multilevel"/>
    <w:tmpl w:val="8D0228AC"/>
    <w:styleLink w:val="ListstandardNPO"/>
    <w:lvl w:ilvl="0">
      <w:start w:val="1"/>
      <w:numFmt w:val="bullet"/>
      <w:pStyle w:val="Liststandard1stlevelNPO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Liststandard2ndlevelNPO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Liststandard3rdlevelNPO"/>
      <w:lvlText w:val="&gt;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»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35" w15:restartNumberingAfterBreak="0">
    <w:nsid w:val="65A54A18"/>
    <w:multiLevelType w:val="hybridMultilevel"/>
    <w:tmpl w:val="FFFFFFFF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644DD"/>
    <w:multiLevelType w:val="multilevel"/>
    <w:tmpl w:val="9E50E438"/>
    <w:numStyleLink w:val="ListbulletNPO"/>
  </w:abstractNum>
  <w:abstractNum w:abstractNumId="37" w15:restartNumberingAfterBreak="0">
    <w:nsid w:val="6CAB1E63"/>
    <w:multiLevelType w:val="multilevel"/>
    <w:tmpl w:val="7FB6E594"/>
    <w:numStyleLink w:val="AgendaitemlistNPO"/>
  </w:abstractNum>
  <w:abstractNum w:abstractNumId="38" w15:restartNumberingAfterBreak="0">
    <w:nsid w:val="7038598F"/>
    <w:multiLevelType w:val="multilevel"/>
    <w:tmpl w:val="90A8103A"/>
    <w:numStyleLink w:val="AppendixnumberingNPO"/>
  </w:abstractNum>
  <w:abstractNum w:abstractNumId="39" w15:restartNumberingAfterBreak="0">
    <w:nsid w:val="71F92224"/>
    <w:multiLevelType w:val="hybridMultilevel"/>
    <w:tmpl w:val="1472D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15227"/>
    <w:multiLevelType w:val="hybridMultilevel"/>
    <w:tmpl w:val="66540324"/>
    <w:lvl w:ilvl="0" w:tplc="E76E0D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728C9"/>
    <w:multiLevelType w:val="hybridMultilevel"/>
    <w:tmpl w:val="74E87D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E6CDF"/>
    <w:multiLevelType w:val="multilevel"/>
    <w:tmpl w:val="B4BACAD8"/>
    <w:numStyleLink w:val="ListdashNPO"/>
  </w:abstractNum>
  <w:abstractNum w:abstractNumId="43" w15:restartNumberingAfterBreak="0">
    <w:nsid w:val="79F90C3F"/>
    <w:multiLevelType w:val="multilevel"/>
    <w:tmpl w:val="16F4EACA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44" w15:restartNumberingAfterBreak="0">
    <w:nsid w:val="7FF3584F"/>
    <w:multiLevelType w:val="multilevel"/>
    <w:tmpl w:val="C9FA2D30"/>
    <w:lvl w:ilvl="0">
      <w:start w:val="1"/>
      <w:numFmt w:val="bullet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num w:numId="1" w16cid:durableId="1954435430">
    <w:abstractNumId w:val="12"/>
  </w:num>
  <w:num w:numId="2" w16cid:durableId="2049253602">
    <w:abstractNumId w:val="21"/>
  </w:num>
  <w:num w:numId="3" w16cid:durableId="581841487">
    <w:abstractNumId w:val="13"/>
  </w:num>
  <w:num w:numId="4" w16cid:durableId="1739012342">
    <w:abstractNumId w:val="29"/>
  </w:num>
  <w:num w:numId="5" w16cid:durableId="1300453091">
    <w:abstractNumId w:val="17"/>
  </w:num>
  <w:num w:numId="6" w16cid:durableId="572470476">
    <w:abstractNumId w:val="16"/>
  </w:num>
  <w:num w:numId="7" w16cid:durableId="1894652240">
    <w:abstractNumId w:val="26"/>
  </w:num>
  <w:num w:numId="8" w16cid:durableId="1447508535">
    <w:abstractNumId w:val="34"/>
  </w:num>
  <w:num w:numId="9" w16cid:durableId="118490613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854629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4295692">
    <w:abstractNumId w:val="24"/>
  </w:num>
  <w:num w:numId="12" w16cid:durableId="166557726">
    <w:abstractNumId w:val="9"/>
  </w:num>
  <w:num w:numId="13" w16cid:durableId="1271935300">
    <w:abstractNumId w:val="7"/>
  </w:num>
  <w:num w:numId="14" w16cid:durableId="477918305">
    <w:abstractNumId w:val="6"/>
  </w:num>
  <w:num w:numId="15" w16cid:durableId="998539124">
    <w:abstractNumId w:val="5"/>
  </w:num>
  <w:num w:numId="16" w16cid:durableId="445085159">
    <w:abstractNumId w:val="4"/>
  </w:num>
  <w:num w:numId="17" w16cid:durableId="1178421195">
    <w:abstractNumId w:val="8"/>
  </w:num>
  <w:num w:numId="18" w16cid:durableId="1220631873">
    <w:abstractNumId w:val="3"/>
  </w:num>
  <w:num w:numId="19" w16cid:durableId="1659843848">
    <w:abstractNumId w:val="2"/>
  </w:num>
  <w:num w:numId="20" w16cid:durableId="1825853895">
    <w:abstractNumId w:val="1"/>
  </w:num>
  <w:num w:numId="21" w16cid:durableId="1699114177">
    <w:abstractNumId w:val="0"/>
  </w:num>
  <w:num w:numId="22" w16cid:durableId="1407802735">
    <w:abstractNumId w:val="28"/>
  </w:num>
  <w:num w:numId="23" w16cid:durableId="1932665376">
    <w:abstractNumId w:val="37"/>
  </w:num>
  <w:num w:numId="24" w16cid:durableId="1366297681">
    <w:abstractNumId w:val="36"/>
  </w:num>
  <w:num w:numId="25" w16cid:durableId="1606234307">
    <w:abstractNumId w:val="44"/>
  </w:num>
  <w:num w:numId="26" w16cid:durableId="527565360">
    <w:abstractNumId w:val="42"/>
  </w:num>
  <w:num w:numId="27" w16cid:durableId="1109935573">
    <w:abstractNumId w:val="14"/>
  </w:num>
  <w:num w:numId="28" w16cid:durableId="332805328">
    <w:abstractNumId w:val="38"/>
  </w:num>
  <w:num w:numId="29" w16cid:durableId="1682706243">
    <w:abstractNumId w:val="30"/>
  </w:num>
  <w:num w:numId="30" w16cid:durableId="842628002">
    <w:abstractNumId w:val="20"/>
  </w:num>
  <w:num w:numId="31" w16cid:durableId="1265922443">
    <w:abstractNumId w:val="18"/>
  </w:num>
  <w:num w:numId="32" w16cid:durableId="393281939">
    <w:abstractNumId w:val="31"/>
  </w:num>
  <w:num w:numId="33" w16cid:durableId="7106164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97318237">
    <w:abstractNumId w:val="11"/>
  </w:num>
  <w:num w:numId="35" w16cid:durableId="53085025">
    <w:abstractNumId w:val="35"/>
  </w:num>
  <w:num w:numId="36" w16cid:durableId="1442601734">
    <w:abstractNumId w:val="25"/>
  </w:num>
  <w:num w:numId="37" w16cid:durableId="1007055225">
    <w:abstractNumId w:val="10"/>
  </w:num>
  <w:num w:numId="38" w16cid:durableId="2109543699">
    <w:abstractNumId w:val="22"/>
  </w:num>
  <w:num w:numId="39" w16cid:durableId="802887696">
    <w:abstractNumId w:val="27"/>
  </w:num>
  <w:num w:numId="40" w16cid:durableId="9313542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6115209">
    <w:abstractNumId w:val="15"/>
  </w:num>
  <w:num w:numId="42" w16cid:durableId="1562591665">
    <w:abstractNumId w:val="39"/>
  </w:num>
  <w:num w:numId="43" w16cid:durableId="115031975">
    <w:abstractNumId w:val="19"/>
  </w:num>
  <w:num w:numId="44" w16cid:durableId="1495220978">
    <w:abstractNumId w:val="41"/>
  </w:num>
  <w:num w:numId="45" w16cid:durableId="253586410">
    <w:abstractNumId w:val="32"/>
  </w:num>
  <w:num w:numId="46" w16cid:durableId="471680887">
    <w:abstractNumId w:val="33"/>
  </w:num>
  <w:num w:numId="47" w16cid:durableId="434786193">
    <w:abstractNumId w:val="23"/>
  </w:num>
  <w:num w:numId="48" w16cid:durableId="1217812488">
    <w:abstractNumId w:val="4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hyphenationZone w:val="425"/>
  <w:doNotHyphenateCaps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71"/>
    <w:rsid w:val="00002BB3"/>
    <w:rsid w:val="00004562"/>
    <w:rsid w:val="00004E47"/>
    <w:rsid w:val="00006237"/>
    <w:rsid w:val="0000663D"/>
    <w:rsid w:val="00007295"/>
    <w:rsid w:val="00010D95"/>
    <w:rsid w:val="00011BFA"/>
    <w:rsid w:val="00012581"/>
    <w:rsid w:val="000242A1"/>
    <w:rsid w:val="0002562D"/>
    <w:rsid w:val="0003377A"/>
    <w:rsid w:val="00033B92"/>
    <w:rsid w:val="00035232"/>
    <w:rsid w:val="000418EF"/>
    <w:rsid w:val="0004513F"/>
    <w:rsid w:val="0004718D"/>
    <w:rsid w:val="00050D4B"/>
    <w:rsid w:val="0005205D"/>
    <w:rsid w:val="00052426"/>
    <w:rsid w:val="000527C7"/>
    <w:rsid w:val="00052FF4"/>
    <w:rsid w:val="00053E43"/>
    <w:rsid w:val="0005430B"/>
    <w:rsid w:val="0005732F"/>
    <w:rsid w:val="00066DF0"/>
    <w:rsid w:val="00072CDE"/>
    <w:rsid w:val="00074DAC"/>
    <w:rsid w:val="0007714E"/>
    <w:rsid w:val="0007768B"/>
    <w:rsid w:val="0008037C"/>
    <w:rsid w:val="00082D73"/>
    <w:rsid w:val="000840F9"/>
    <w:rsid w:val="00085F4D"/>
    <w:rsid w:val="000927AF"/>
    <w:rsid w:val="00094AF6"/>
    <w:rsid w:val="0009698A"/>
    <w:rsid w:val="00097F4D"/>
    <w:rsid w:val="000A1B78"/>
    <w:rsid w:val="000A2284"/>
    <w:rsid w:val="000C0969"/>
    <w:rsid w:val="000C1A1A"/>
    <w:rsid w:val="000D3C3F"/>
    <w:rsid w:val="000D6AB7"/>
    <w:rsid w:val="000E1539"/>
    <w:rsid w:val="000E559E"/>
    <w:rsid w:val="000E55A1"/>
    <w:rsid w:val="000E6126"/>
    <w:rsid w:val="000E6E43"/>
    <w:rsid w:val="000F213A"/>
    <w:rsid w:val="000F2D93"/>
    <w:rsid w:val="000F3C12"/>
    <w:rsid w:val="000F650E"/>
    <w:rsid w:val="000F7D6E"/>
    <w:rsid w:val="000F7EE6"/>
    <w:rsid w:val="00100B98"/>
    <w:rsid w:val="00106601"/>
    <w:rsid w:val="00110A9F"/>
    <w:rsid w:val="001170AE"/>
    <w:rsid w:val="001171FE"/>
    <w:rsid w:val="00122DED"/>
    <w:rsid w:val="001232A6"/>
    <w:rsid w:val="00124071"/>
    <w:rsid w:val="0012632B"/>
    <w:rsid w:val="00132265"/>
    <w:rsid w:val="00134E43"/>
    <w:rsid w:val="00135A2A"/>
    <w:rsid w:val="00135E7B"/>
    <w:rsid w:val="00137CBB"/>
    <w:rsid w:val="00141036"/>
    <w:rsid w:val="001438C0"/>
    <w:rsid w:val="001439D2"/>
    <w:rsid w:val="00145B8E"/>
    <w:rsid w:val="0014640F"/>
    <w:rsid w:val="00152E4D"/>
    <w:rsid w:val="00155F22"/>
    <w:rsid w:val="001579D8"/>
    <w:rsid w:val="00161196"/>
    <w:rsid w:val="00161D7B"/>
    <w:rsid w:val="001639F5"/>
    <w:rsid w:val="00165734"/>
    <w:rsid w:val="00165FA8"/>
    <w:rsid w:val="00173043"/>
    <w:rsid w:val="00175D1A"/>
    <w:rsid w:val="0018093D"/>
    <w:rsid w:val="00187A59"/>
    <w:rsid w:val="0019042B"/>
    <w:rsid w:val="001910E0"/>
    <w:rsid w:val="00192964"/>
    <w:rsid w:val="00194F63"/>
    <w:rsid w:val="001B0021"/>
    <w:rsid w:val="001B1B37"/>
    <w:rsid w:val="001B4C7E"/>
    <w:rsid w:val="001C11BE"/>
    <w:rsid w:val="001C1CE6"/>
    <w:rsid w:val="001C2105"/>
    <w:rsid w:val="001C6232"/>
    <w:rsid w:val="001C63E7"/>
    <w:rsid w:val="001D1FC5"/>
    <w:rsid w:val="001D2384"/>
    <w:rsid w:val="001D27EB"/>
    <w:rsid w:val="001D2A06"/>
    <w:rsid w:val="001E016C"/>
    <w:rsid w:val="001E2293"/>
    <w:rsid w:val="001E34AC"/>
    <w:rsid w:val="001E5F7F"/>
    <w:rsid w:val="001F09EC"/>
    <w:rsid w:val="001F5B4F"/>
    <w:rsid w:val="001F5C28"/>
    <w:rsid w:val="001F6547"/>
    <w:rsid w:val="002017AC"/>
    <w:rsid w:val="00201D2F"/>
    <w:rsid w:val="0020548B"/>
    <w:rsid w:val="00205F33"/>
    <w:rsid w:val="0020607F"/>
    <w:rsid w:val="00206835"/>
    <w:rsid w:val="00206E2A"/>
    <w:rsid w:val="00206FF8"/>
    <w:rsid w:val="002074B2"/>
    <w:rsid w:val="00216489"/>
    <w:rsid w:val="00220A9C"/>
    <w:rsid w:val="00220DE8"/>
    <w:rsid w:val="00223142"/>
    <w:rsid w:val="00223B6C"/>
    <w:rsid w:val="00225889"/>
    <w:rsid w:val="00226006"/>
    <w:rsid w:val="00230B64"/>
    <w:rsid w:val="00235275"/>
    <w:rsid w:val="00236DE9"/>
    <w:rsid w:val="00242226"/>
    <w:rsid w:val="00242775"/>
    <w:rsid w:val="00242BDD"/>
    <w:rsid w:val="002502ED"/>
    <w:rsid w:val="002518D2"/>
    <w:rsid w:val="00252B9A"/>
    <w:rsid w:val="00254088"/>
    <w:rsid w:val="00256039"/>
    <w:rsid w:val="00257AA9"/>
    <w:rsid w:val="00262CFA"/>
    <w:rsid w:val="00262D4E"/>
    <w:rsid w:val="002646C8"/>
    <w:rsid w:val="002660A9"/>
    <w:rsid w:val="00270E92"/>
    <w:rsid w:val="002732B1"/>
    <w:rsid w:val="00280D1D"/>
    <w:rsid w:val="00282B5D"/>
    <w:rsid w:val="00283592"/>
    <w:rsid w:val="00283B20"/>
    <w:rsid w:val="00286914"/>
    <w:rsid w:val="00287DF3"/>
    <w:rsid w:val="002929AC"/>
    <w:rsid w:val="00294CD2"/>
    <w:rsid w:val="002A2E44"/>
    <w:rsid w:val="002A64DF"/>
    <w:rsid w:val="002B08A4"/>
    <w:rsid w:val="002B2998"/>
    <w:rsid w:val="002B2DFD"/>
    <w:rsid w:val="002B3E37"/>
    <w:rsid w:val="002B61D7"/>
    <w:rsid w:val="002B64EE"/>
    <w:rsid w:val="002C46FB"/>
    <w:rsid w:val="002C49D6"/>
    <w:rsid w:val="002C51DE"/>
    <w:rsid w:val="002C6C31"/>
    <w:rsid w:val="002C748C"/>
    <w:rsid w:val="002D0E88"/>
    <w:rsid w:val="002D1103"/>
    <w:rsid w:val="002D1AA0"/>
    <w:rsid w:val="002D52B2"/>
    <w:rsid w:val="002E0102"/>
    <w:rsid w:val="002E2611"/>
    <w:rsid w:val="002E274E"/>
    <w:rsid w:val="002E3AD6"/>
    <w:rsid w:val="002E68CD"/>
    <w:rsid w:val="002F1033"/>
    <w:rsid w:val="002F678C"/>
    <w:rsid w:val="002F7B77"/>
    <w:rsid w:val="003063C0"/>
    <w:rsid w:val="00312D26"/>
    <w:rsid w:val="00314832"/>
    <w:rsid w:val="00317DEA"/>
    <w:rsid w:val="003216E4"/>
    <w:rsid w:val="00322A9F"/>
    <w:rsid w:val="00323121"/>
    <w:rsid w:val="0032620A"/>
    <w:rsid w:val="00334D4B"/>
    <w:rsid w:val="00335B5E"/>
    <w:rsid w:val="00337DDE"/>
    <w:rsid w:val="00345315"/>
    <w:rsid w:val="00346631"/>
    <w:rsid w:val="00346F26"/>
    <w:rsid w:val="00347094"/>
    <w:rsid w:val="00356FA5"/>
    <w:rsid w:val="00357256"/>
    <w:rsid w:val="003621AF"/>
    <w:rsid w:val="0036336D"/>
    <w:rsid w:val="00364B2C"/>
    <w:rsid w:val="00364E1D"/>
    <w:rsid w:val="00365254"/>
    <w:rsid w:val="00365327"/>
    <w:rsid w:val="003714F5"/>
    <w:rsid w:val="00373AC5"/>
    <w:rsid w:val="00374C23"/>
    <w:rsid w:val="00374D9A"/>
    <w:rsid w:val="00375CDA"/>
    <w:rsid w:val="00377612"/>
    <w:rsid w:val="00380DD3"/>
    <w:rsid w:val="00382603"/>
    <w:rsid w:val="00383954"/>
    <w:rsid w:val="003906F4"/>
    <w:rsid w:val="0039126D"/>
    <w:rsid w:val="00395116"/>
    <w:rsid w:val="003964D4"/>
    <w:rsid w:val="0039656A"/>
    <w:rsid w:val="00396E0C"/>
    <w:rsid w:val="003A0B63"/>
    <w:rsid w:val="003A3A6B"/>
    <w:rsid w:val="003A5ED3"/>
    <w:rsid w:val="003A6677"/>
    <w:rsid w:val="003B14A0"/>
    <w:rsid w:val="003B2A63"/>
    <w:rsid w:val="003B58A3"/>
    <w:rsid w:val="003B595E"/>
    <w:rsid w:val="003D04B7"/>
    <w:rsid w:val="003D09E4"/>
    <w:rsid w:val="003D414A"/>
    <w:rsid w:val="003D49E5"/>
    <w:rsid w:val="003E1787"/>
    <w:rsid w:val="003E2EA3"/>
    <w:rsid w:val="003E30F2"/>
    <w:rsid w:val="003E3B7D"/>
    <w:rsid w:val="003E766F"/>
    <w:rsid w:val="003F2747"/>
    <w:rsid w:val="003F2F2A"/>
    <w:rsid w:val="003F5CB9"/>
    <w:rsid w:val="003F5EAB"/>
    <w:rsid w:val="003F768C"/>
    <w:rsid w:val="003F7F0C"/>
    <w:rsid w:val="004001AF"/>
    <w:rsid w:val="00404C10"/>
    <w:rsid w:val="0041071A"/>
    <w:rsid w:val="00410F28"/>
    <w:rsid w:val="0041411C"/>
    <w:rsid w:val="0041674F"/>
    <w:rsid w:val="0042284E"/>
    <w:rsid w:val="0042594D"/>
    <w:rsid w:val="00441382"/>
    <w:rsid w:val="00443378"/>
    <w:rsid w:val="00443DA1"/>
    <w:rsid w:val="00443E5D"/>
    <w:rsid w:val="0044704B"/>
    <w:rsid w:val="00451FDB"/>
    <w:rsid w:val="004564A6"/>
    <w:rsid w:val="00460433"/>
    <w:rsid w:val="004625E2"/>
    <w:rsid w:val="00462FC7"/>
    <w:rsid w:val="004656F6"/>
    <w:rsid w:val="004659D3"/>
    <w:rsid w:val="00466D71"/>
    <w:rsid w:val="00471C0F"/>
    <w:rsid w:val="00472E5E"/>
    <w:rsid w:val="004733C3"/>
    <w:rsid w:val="0047392D"/>
    <w:rsid w:val="004747BD"/>
    <w:rsid w:val="00474854"/>
    <w:rsid w:val="0047518D"/>
    <w:rsid w:val="00476883"/>
    <w:rsid w:val="00476A5C"/>
    <w:rsid w:val="004804E1"/>
    <w:rsid w:val="00481526"/>
    <w:rsid w:val="00481BC4"/>
    <w:rsid w:val="004843F3"/>
    <w:rsid w:val="00484C8E"/>
    <w:rsid w:val="00486319"/>
    <w:rsid w:val="00487116"/>
    <w:rsid w:val="00487543"/>
    <w:rsid w:val="004875E2"/>
    <w:rsid w:val="00490BBD"/>
    <w:rsid w:val="004922B3"/>
    <w:rsid w:val="00494BF9"/>
    <w:rsid w:val="00495327"/>
    <w:rsid w:val="004A14A4"/>
    <w:rsid w:val="004B2C90"/>
    <w:rsid w:val="004B4CD1"/>
    <w:rsid w:val="004B4E57"/>
    <w:rsid w:val="004C469B"/>
    <w:rsid w:val="004C51F8"/>
    <w:rsid w:val="004D2412"/>
    <w:rsid w:val="004D4A03"/>
    <w:rsid w:val="004F1075"/>
    <w:rsid w:val="004F4A4D"/>
    <w:rsid w:val="004F6A99"/>
    <w:rsid w:val="004F6BD7"/>
    <w:rsid w:val="005012ED"/>
    <w:rsid w:val="005017F3"/>
    <w:rsid w:val="00501A64"/>
    <w:rsid w:val="00503BFD"/>
    <w:rsid w:val="005043E5"/>
    <w:rsid w:val="00513D36"/>
    <w:rsid w:val="00514F37"/>
    <w:rsid w:val="00515E2F"/>
    <w:rsid w:val="00521726"/>
    <w:rsid w:val="00526530"/>
    <w:rsid w:val="00533DD4"/>
    <w:rsid w:val="005361F0"/>
    <w:rsid w:val="0053645C"/>
    <w:rsid w:val="00543016"/>
    <w:rsid w:val="00543D5E"/>
    <w:rsid w:val="00545244"/>
    <w:rsid w:val="005463BE"/>
    <w:rsid w:val="005474CD"/>
    <w:rsid w:val="00550742"/>
    <w:rsid w:val="00553801"/>
    <w:rsid w:val="005569A1"/>
    <w:rsid w:val="005615BE"/>
    <w:rsid w:val="00562E3D"/>
    <w:rsid w:val="00567D4E"/>
    <w:rsid w:val="00571055"/>
    <w:rsid w:val="00575FFC"/>
    <w:rsid w:val="005818B8"/>
    <w:rsid w:val="00586771"/>
    <w:rsid w:val="0059027A"/>
    <w:rsid w:val="0059034C"/>
    <w:rsid w:val="00590B70"/>
    <w:rsid w:val="00594B73"/>
    <w:rsid w:val="005A1BD7"/>
    <w:rsid w:val="005A1ED0"/>
    <w:rsid w:val="005A2BEC"/>
    <w:rsid w:val="005A36BE"/>
    <w:rsid w:val="005A6E7D"/>
    <w:rsid w:val="005A70F9"/>
    <w:rsid w:val="005B4FAF"/>
    <w:rsid w:val="005C5555"/>
    <w:rsid w:val="005C5603"/>
    <w:rsid w:val="005C6668"/>
    <w:rsid w:val="005C77FA"/>
    <w:rsid w:val="005D198E"/>
    <w:rsid w:val="005D4151"/>
    <w:rsid w:val="005D44BF"/>
    <w:rsid w:val="005D5E21"/>
    <w:rsid w:val="005E02CD"/>
    <w:rsid w:val="005E16B5"/>
    <w:rsid w:val="005E3E58"/>
    <w:rsid w:val="005E4C25"/>
    <w:rsid w:val="005F1E97"/>
    <w:rsid w:val="006040DB"/>
    <w:rsid w:val="00606D41"/>
    <w:rsid w:val="0060774A"/>
    <w:rsid w:val="00610FF8"/>
    <w:rsid w:val="00611A22"/>
    <w:rsid w:val="006121C1"/>
    <w:rsid w:val="00612C22"/>
    <w:rsid w:val="006137D8"/>
    <w:rsid w:val="00615262"/>
    <w:rsid w:val="00624485"/>
    <w:rsid w:val="00633F2B"/>
    <w:rsid w:val="006342E4"/>
    <w:rsid w:val="00637B59"/>
    <w:rsid w:val="00641E45"/>
    <w:rsid w:val="00647A67"/>
    <w:rsid w:val="00653D01"/>
    <w:rsid w:val="00660E02"/>
    <w:rsid w:val="00664EE1"/>
    <w:rsid w:val="006662ED"/>
    <w:rsid w:val="00667782"/>
    <w:rsid w:val="00670274"/>
    <w:rsid w:val="006767B2"/>
    <w:rsid w:val="00676CFA"/>
    <w:rsid w:val="006830C4"/>
    <w:rsid w:val="006859A9"/>
    <w:rsid w:val="00685EED"/>
    <w:rsid w:val="006953A2"/>
    <w:rsid w:val="006A0484"/>
    <w:rsid w:val="006B0F13"/>
    <w:rsid w:val="006B4425"/>
    <w:rsid w:val="006B6044"/>
    <w:rsid w:val="006B6416"/>
    <w:rsid w:val="006C646F"/>
    <w:rsid w:val="006C6A9D"/>
    <w:rsid w:val="006D1154"/>
    <w:rsid w:val="006D2ECD"/>
    <w:rsid w:val="006E312F"/>
    <w:rsid w:val="006F05E1"/>
    <w:rsid w:val="006F6B68"/>
    <w:rsid w:val="00703BD3"/>
    <w:rsid w:val="00704620"/>
    <w:rsid w:val="00704769"/>
    <w:rsid w:val="00705849"/>
    <w:rsid w:val="00706308"/>
    <w:rsid w:val="00712665"/>
    <w:rsid w:val="0071386B"/>
    <w:rsid w:val="00714945"/>
    <w:rsid w:val="00715909"/>
    <w:rsid w:val="007172A0"/>
    <w:rsid w:val="0072479C"/>
    <w:rsid w:val="007250C6"/>
    <w:rsid w:val="0072712A"/>
    <w:rsid w:val="0072791A"/>
    <w:rsid w:val="007358BA"/>
    <w:rsid w:val="007361EE"/>
    <w:rsid w:val="00742F25"/>
    <w:rsid w:val="00743326"/>
    <w:rsid w:val="0074557A"/>
    <w:rsid w:val="00745F77"/>
    <w:rsid w:val="00750733"/>
    <w:rsid w:val="00750780"/>
    <w:rsid w:val="007525D1"/>
    <w:rsid w:val="00752725"/>
    <w:rsid w:val="00756C31"/>
    <w:rsid w:val="007574D0"/>
    <w:rsid w:val="00760A65"/>
    <w:rsid w:val="00763B35"/>
    <w:rsid w:val="00764AF2"/>
    <w:rsid w:val="00766E99"/>
    <w:rsid w:val="00770652"/>
    <w:rsid w:val="00772136"/>
    <w:rsid w:val="007724B9"/>
    <w:rsid w:val="00775717"/>
    <w:rsid w:val="00776618"/>
    <w:rsid w:val="00776A99"/>
    <w:rsid w:val="007779D3"/>
    <w:rsid w:val="00782969"/>
    <w:rsid w:val="007841A3"/>
    <w:rsid w:val="007865DD"/>
    <w:rsid w:val="00787B55"/>
    <w:rsid w:val="00790859"/>
    <w:rsid w:val="007914A9"/>
    <w:rsid w:val="0079179F"/>
    <w:rsid w:val="00792FC0"/>
    <w:rsid w:val="00793E98"/>
    <w:rsid w:val="00796A8D"/>
    <w:rsid w:val="007973BB"/>
    <w:rsid w:val="007A0C5D"/>
    <w:rsid w:val="007A201F"/>
    <w:rsid w:val="007A2341"/>
    <w:rsid w:val="007A259F"/>
    <w:rsid w:val="007B0C68"/>
    <w:rsid w:val="007B3114"/>
    <w:rsid w:val="007B5373"/>
    <w:rsid w:val="007C0010"/>
    <w:rsid w:val="007C037C"/>
    <w:rsid w:val="007C5757"/>
    <w:rsid w:val="007D108B"/>
    <w:rsid w:val="007D26C6"/>
    <w:rsid w:val="007D4A32"/>
    <w:rsid w:val="007D4A7D"/>
    <w:rsid w:val="007D4DCE"/>
    <w:rsid w:val="007E3E68"/>
    <w:rsid w:val="007E4265"/>
    <w:rsid w:val="007E7724"/>
    <w:rsid w:val="007F0A2A"/>
    <w:rsid w:val="007F1417"/>
    <w:rsid w:val="007F48F0"/>
    <w:rsid w:val="007F5906"/>
    <w:rsid w:val="007F653F"/>
    <w:rsid w:val="00803648"/>
    <w:rsid w:val="008064EE"/>
    <w:rsid w:val="00810585"/>
    <w:rsid w:val="008137ED"/>
    <w:rsid w:val="00814801"/>
    <w:rsid w:val="00815DFF"/>
    <w:rsid w:val="0081754E"/>
    <w:rsid w:val="0082054A"/>
    <w:rsid w:val="0082108E"/>
    <w:rsid w:val="008222EE"/>
    <w:rsid w:val="00822567"/>
    <w:rsid w:val="00823AC1"/>
    <w:rsid w:val="00826EA4"/>
    <w:rsid w:val="00831529"/>
    <w:rsid w:val="00832239"/>
    <w:rsid w:val="008437CA"/>
    <w:rsid w:val="00843B35"/>
    <w:rsid w:val="008506C7"/>
    <w:rsid w:val="008541D6"/>
    <w:rsid w:val="00854B34"/>
    <w:rsid w:val="00855284"/>
    <w:rsid w:val="0086137E"/>
    <w:rsid w:val="008630F6"/>
    <w:rsid w:val="00864754"/>
    <w:rsid w:val="008664DD"/>
    <w:rsid w:val="00867037"/>
    <w:rsid w:val="00870537"/>
    <w:rsid w:val="008736AE"/>
    <w:rsid w:val="00874182"/>
    <w:rsid w:val="008775D3"/>
    <w:rsid w:val="00877BD5"/>
    <w:rsid w:val="008802D3"/>
    <w:rsid w:val="00886BB9"/>
    <w:rsid w:val="008870F0"/>
    <w:rsid w:val="00887896"/>
    <w:rsid w:val="008931CF"/>
    <w:rsid w:val="00893934"/>
    <w:rsid w:val="008A2A1D"/>
    <w:rsid w:val="008A4EA9"/>
    <w:rsid w:val="008A5E5E"/>
    <w:rsid w:val="008B2A76"/>
    <w:rsid w:val="008B5CD1"/>
    <w:rsid w:val="008C2F90"/>
    <w:rsid w:val="008C4EF4"/>
    <w:rsid w:val="008C53E9"/>
    <w:rsid w:val="008C5834"/>
    <w:rsid w:val="008C6251"/>
    <w:rsid w:val="008D66B7"/>
    <w:rsid w:val="008D69E3"/>
    <w:rsid w:val="008D6D15"/>
    <w:rsid w:val="008D7BDD"/>
    <w:rsid w:val="0090197F"/>
    <w:rsid w:val="00901CD7"/>
    <w:rsid w:val="0090254C"/>
    <w:rsid w:val="0090724E"/>
    <w:rsid w:val="00907888"/>
    <w:rsid w:val="00907DE2"/>
    <w:rsid w:val="00910D57"/>
    <w:rsid w:val="009143AC"/>
    <w:rsid w:val="009221AC"/>
    <w:rsid w:val="009225D7"/>
    <w:rsid w:val="009248C1"/>
    <w:rsid w:val="00924C74"/>
    <w:rsid w:val="009261FD"/>
    <w:rsid w:val="00934750"/>
    <w:rsid w:val="00934E30"/>
    <w:rsid w:val="00935271"/>
    <w:rsid w:val="00941E1D"/>
    <w:rsid w:val="00943209"/>
    <w:rsid w:val="0094509D"/>
    <w:rsid w:val="00945318"/>
    <w:rsid w:val="00950DB4"/>
    <w:rsid w:val="009534C6"/>
    <w:rsid w:val="00957CCB"/>
    <w:rsid w:val="009606EB"/>
    <w:rsid w:val="0096120F"/>
    <w:rsid w:val="00962540"/>
    <w:rsid w:val="009634EC"/>
    <w:rsid w:val="00963973"/>
    <w:rsid w:val="00966E63"/>
    <w:rsid w:val="00971786"/>
    <w:rsid w:val="009717B9"/>
    <w:rsid w:val="00971B3B"/>
    <w:rsid w:val="009757F9"/>
    <w:rsid w:val="00976F8B"/>
    <w:rsid w:val="00995AB2"/>
    <w:rsid w:val="009A098C"/>
    <w:rsid w:val="009A51C7"/>
    <w:rsid w:val="009B18A8"/>
    <w:rsid w:val="009B727B"/>
    <w:rsid w:val="009C1976"/>
    <w:rsid w:val="009C2F70"/>
    <w:rsid w:val="009C2F9E"/>
    <w:rsid w:val="009C5D99"/>
    <w:rsid w:val="009C6933"/>
    <w:rsid w:val="009C7069"/>
    <w:rsid w:val="009D48AA"/>
    <w:rsid w:val="009D5AE2"/>
    <w:rsid w:val="009E5B76"/>
    <w:rsid w:val="009E7CF3"/>
    <w:rsid w:val="009F74CD"/>
    <w:rsid w:val="009F7CB4"/>
    <w:rsid w:val="00A0273C"/>
    <w:rsid w:val="00A03584"/>
    <w:rsid w:val="00A07FEF"/>
    <w:rsid w:val="00A13BD1"/>
    <w:rsid w:val="00A1497C"/>
    <w:rsid w:val="00A21956"/>
    <w:rsid w:val="00A234B6"/>
    <w:rsid w:val="00A3252B"/>
    <w:rsid w:val="00A42EEC"/>
    <w:rsid w:val="00A43D4F"/>
    <w:rsid w:val="00A463DC"/>
    <w:rsid w:val="00A50406"/>
    <w:rsid w:val="00A50767"/>
    <w:rsid w:val="00A50801"/>
    <w:rsid w:val="00A510DB"/>
    <w:rsid w:val="00A560C0"/>
    <w:rsid w:val="00A573E0"/>
    <w:rsid w:val="00A60A58"/>
    <w:rsid w:val="00A61B21"/>
    <w:rsid w:val="00A655E9"/>
    <w:rsid w:val="00A65B09"/>
    <w:rsid w:val="00A670BB"/>
    <w:rsid w:val="00A70260"/>
    <w:rsid w:val="00A71291"/>
    <w:rsid w:val="00A71A51"/>
    <w:rsid w:val="00A76E7C"/>
    <w:rsid w:val="00A82F18"/>
    <w:rsid w:val="00A871D6"/>
    <w:rsid w:val="00A971CA"/>
    <w:rsid w:val="00A9746C"/>
    <w:rsid w:val="00AA0A49"/>
    <w:rsid w:val="00AA2F6F"/>
    <w:rsid w:val="00AA61B0"/>
    <w:rsid w:val="00AB0D90"/>
    <w:rsid w:val="00AB1E21"/>
    <w:rsid w:val="00AB1E30"/>
    <w:rsid w:val="00AB2477"/>
    <w:rsid w:val="00AB4112"/>
    <w:rsid w:val="00AB56F0"/>
    <w:rsid w:val="00AB5DBD"/>
    <w:rsid w:val="00AB5F0C"/>
    <w:rsid w:val="00AB6CB7"/>
    <w:rsid w:val="00AB77BB"/>
    <w:rsid w:val="00AC273E"/>
    <w:rsid w:val="00AC6E68"/>
    <w:rsid w:val="00AC7EB3"/>
    <w:rsid w:val="00AD24E6"/>
    <w:rsid w:val="00AD31A0"/>
    <w:rsid w:val="00AD3AEC"/>
    <w:rsid w:val="00AD44F1"/>
    <w:rsid w:val="00AD4DF7"/>
    <w:rsid w:val="00AD69DF"/>
    <w:rsid w:val="00AE0183"/>
    <w:rsid w:val="00AE2110"/>
    <w:rsid w:val="00AE2EB1"/>
    <w:rsid w:val="00AE31D6"/>
    <w:rsid w:val="00AE3A8B"/>
    <w:rsid w:val="00AF113D"/>
    <w:rsid w:val="00AF48FC"/>
    <w:rsid w:val="00AF5CF0"/>
    <w:rsid w:val="00AF74D1"/>
    <w:rsid w:val="00B01DA1"/>
    <w:rsid w:val="00B03CB5"/>
    <w:rsid w:val="00B11A76"/>
    <w:rsid w:val="00B233E3"/>
    <w:rsid w:val="00B30352"/>
    <w:rsid w:val="00B32E19"/>
    <w:rsid w:val="00B346DF"/>
    <w:rsid w:val="00B41AE1"/>
    <w:rsid w:val="00B41E9E"/>
    <w:rsid w:val="00B460C2"/>
    <w:rsid w:val="00B47460"/>
    <w:rsid w:val="00B517BA"/>
    <w:rsid w:val="00B54BC2"/>
    <w:rsid w:val="00B63A01"/>
    <w:rsid w:val="00B63EB9"/>
    <w:rsid w:val="00B75ED8"/>
    <w:rsid w:val="00B77809"/>
    <w:rsid w:val="00B83B98"/>
    <w:rsid w:val="00B83FAC"/>
    <w:rsid w:val="00B860DC"/>
    <w:rsid w:val="00B9540B"/>
    <w:rsid w:val="00B969AE"/>
    <w:rsid w:val="00B974B8"/>
    <w:rsid w:val="00BA3794"/>
    <w:rsid w:val="00BA3F4D"/>
    <w:rsid w:val="00BA79E3"/>
    <w:rsid w:val="00BB1FC1"/>
    <w:rsid w:val="00BB239A"/>
    <w:rsid w:val="00BB2F49"/>
    <w:rsid w:val="00BB31CE"/>
    <w:rsid w:val="00BC0188"/>
    <w:rsid w:val="00BC0384"/>
    <w:rsid w:val="00BC202D"/>
    <w:rsid w:val="00BC6FB7"/>
    <w:rsid w:val="00BD43C9"/>
    <w:rsid w:val="00BD5564"/>
    <w:rsid w:val="00BE2D2F"/>
    <w:rsid w:val="00BE55A7"/>
    <w:rsid w:val="00BE64B3"/>
    <w:rsid w:val="00BF43F8"/>
    <w:rsid w:val="00BF4836"/>
    <w:rsid w:val="00BF6A7B"/>
    <w:rsid w:val="00BF6B3C"/>
    <w:rsid w:val="00C06D9A"/>
    <w:rsid w:val="00C0702B"/>
    <w:rsid w:val="00C079A9"/>
    <w:rsid w:val="00C11B08"/>
    <w:rsid w:val="00C12133"/>
    <w:rsid w:val="00C12A81"/>
    <w:rsid w:val="00C16413"/>
    <w:rsid w:val="00C17A25"/>
    <w:rsid w:val="00C201EB"/>
    <w:rsid w:val="00C20B27"/>
    <w:rsid w:val="00C22221"/>
    <w:rsid w:val="00C257B6"/>
    <w:rsid w:val="00C33308"/>
    <w:rsid w:val="00C356F0"/>
    <w:rsid w:val="00C4003A"/>
    <w:rsid w:val="00C41422"/>
    <w:rsid w:val="00C426AA"/>
    <w:rsid w:val="00C47833"/>
    <w:rsid w:val="00C50828"/>
    <w:rsid w:val="00C51137"/>
    <w:rsid w:val="00C6206C"/>
    <w:rsid w:val="00C62814"/>
    <w:rsid w:val="00C72D11"/>
    <w:rsid w:val="00C844B1"/>
    <w:rsid w:val="00C84764"/>
    <w:rsid w:val="00C863AE"/>
    <w:rsid w:val="00C87372"/>
    <w:rsid w:val="00C92E08"/>
    <w:rsid w:val="00C93473"/>
    <w:rsid w:val="00C971C1"/>
    <w:rsid w:val="00CA1FE3"/>
    <w:rsid w:val="00CA332D"/>
    <w:rsid w:val="00CA4064"/>
    <w:rsid w:val="00CA45ED"/>
    <w:rsid w:val="00CA6C3A"/>
    <w:rsid w:val="00CB254D"/>
    <w:rsid w:val="00CB3533"/>
    <w:rsid w:val="00CB5936"/>
    <w:rsid w:val="00CB7600"/>
    <w:rsid w:val="00CB7625"/>
    <w:rsid w:val="00CB7AF8"/>
    <w:rsid w:val="00CB7D61"/>
    <w:rsid w:val="00CC0838"/>
    <w:rsid w:val="00CC143E"/>
    <w:rsid w:val="00CC6A4B"/>
    <w:rsid w:val="00CC7586"/>
    <w:rsid w:val="00CD7A5A"/>
    <w:rsid w:val="00CD7AAF"/>
    <w:rsid w:val="00CE2BA6"/>
    <w:rsid w:val="00CE344F"/>
    <w:rsid w:val="00CE5338"/>
    <w:rsid w:val="00CE564D"/>
    <w:rsid w:val="00CF181E"/>
    <w:rsid w:val="00CF2B0C"/>
    <w:rsid w:val="00D023A0"/>
    <w:rsid w:val="00D1670A"/>
    <w:rsid w:val="00D16E87"/>
    <w:rsid w:val="00D20D92"/>
    <w:rsid w:val="00D218C0"/>
    <w:rsid w:val="00D2367A"/>
    <w:rsid w:val="00D25AA0"/>
    <w:rsid w:val="00D27D0E"/>
    <w:rsid w:val="00D326FA"/>
    <w:rsid w:val="00D35DA7"/>
    <w:rsid w:val="00D3644A"/>
    <w:rsid w:val="00D40444"/>
    <w:rsid w:val="00D412D1"/>
    <w:rsid w:val="00D47AD0"/>
    <w:rsid w:val="00D51DB4"/>
    <w:rsid w:val="00D5291A"/>
    <w:rsid w:val="00D56471"/>
    <w:rsid w:val="00D57A57"/>
    <w:rsid w:val="00D601F4"/>
    <w:rsid w:val="00D608FE"/>
    <w:rsid w:val="00D613A9"/>
    <w:rsid w:val="00D658D3"/>
    <w:rsid w:val="00D65FB6"/>
    <w:rsid w:val="00D7238E"/>
    <w:rsid w:val="00D73003"/>
    <w:rsid w:val="00D73C03"/>
    <w:rsid w:val="00D802A1"/>
    <w:rsid w:val="00D81A72"/>
    <w:rsid w:val="00D825C1"/>
    <w:rsid w:val="00D92EDA"/>
    <w:rsid w:val="00D9359B"/>
    <w:rsid w:val="00D94B0E"/>
    <w:rsid w:val="00DA5661"/>
    <w:rsid w:val="00DA6E07"/>
    <w:rsid w:val="00DA7584"/>
    <w:rsid w:val="00DA7A62"/>
    <w:rsid w:val="00DB0413"/>
    <w:rsid w:val="00DB0F15"/>
    <w:rsid w:val="00DB3292"/>
    <w:rsid w:val="00DC2F99"/>
    <w:rsid w:val="00DC3B21"/>
    <w:rsid w:val="00DC489D"/>
    <w:rsid w:val="00DC6A0D"/>
    <w:rsid w:val="00DD000B"/>
    <w:rsid w:val="00DD140B"/>
    <w:rsid w:val="00DD2123"/>
    <w:rsid w:val="00DD2A9E"/>
    <w:rsid w:val="00DD509E"/>
    <w:rsid w:val="00DE146C"/>
    <w:rsid w:val="00DE14C5"/>
    <w:rsid w:val="00DE1670"/>
    <w:rsid w:val="00DE2331"/>
    <w:rsid w:val="00DE2FD1"/>
    <w:rsid w:val="00DE49BE"/>
    <w:rsid w:val="00DE5157"/>
    <w:rsid w:val="00DF01DE"/>
    <w:rsid w:val="00DF1BBC"/>
    <w:rsid w:val="00DF327D"/>
    <w:rsid w:val="00DF7129"/>
    <w:rsid w:val="00DF7F0D"/>
    <w:rsid w:val="00E05BA5"/>
    <w:rsid w:val="00E07762"/>
    <w:rsid w:val="00E12CAA"/>
    <w:rsid w:val="00E2055B"/>
    <w:rsid w:val="00E239D8"/>
    <w:rsid w:val="00E2514E"/>
    <w:rsid w:val="00E25195"/>
    <w:rsid w:val="00E318F2"/>
    <w:rsid w:val="00E325D8"/>
    <w:rsid w:val="00E334BB"/>
    <w:rsid w:val="00E3635C"/>
    <w:rsid w:val="00E42DAD"/>
    <w:rsid w:val="00E4520C"/>
    <w:rsid w:val="00E45F90"/>
    <w:rsid w:val="00E47E3C"/>
    <w:rsid w:val="00E52291"/>
    <w:rsid w:val="00E527BE"/>
    <w:rsid w:val="00E5387D"/>
    <w:rsid w:val="00E56EFE"/>
    <w:rsid w:val="00E60CE6"/>
    <w:rsid w:val="00E61D02"/>
    <w:rsid w:val="00E62D48"/>
    <w:rsid w:val="00E633F1"/>
    <w:rsid w:val="00E6431C"/>
    <w:rsid w:val="00E64BFF"/>
    <w:rsid w:val="00E65900"/>
    <w:rsid w:val="00E65D32"/>
    <w:rsid w:val="00E67845"/>
    <w:rsid w:val="00E678A0"/>
    <w:rsid w:val="00E7078D"/>
    <w:rsid w:val="00E7085E"/>
    <w:rsid w:val="00E76843"/>
    <w:rsid w:val="00E85CAB"/>
    <w:rsid w:val="00E87FB4"/>
    <w:rsid w:val="00E93FCF"/>
    <w:rsid w:val="00E96BF0"/>
    <w:rsid w:val="00E9778E"/>
    <w:rsid w:val="00EA0650"/>
    <w:rsid w:val="00EA0689"/>
    <w:rsid w:val="00EA10CF"/>
    <w:rsid w:val="00EA30E6"/>
    <w:rsid w:val="00EA509F"/>
    <w:rsid w:val="00EA5D34"/>
    <w:rsid w:val="00EA694A"/>
    <w:rsid w:val="00EA7140"/>
    <w:rsid w:val="00EA73A5"/>
    <w:rsid w:val="00EB30A8"/>
    <w:rsid w:val="00EB7C66"/>
    <w:rsid w:val="00EC1366"/>
    <w:rsid w:val="00EC42E3"/>
    <w:rsid w:val="00EC72BE"/>
    <w:rsid w:val="00ED0B17"/>
    <w:rsid w:val="00ED2A99"/>
    <w:rsid w:val="00ED3F73"/>
    <w:rsid w:val="00ED5B93"/>
    <w:rsid w:val="00EE35E4"/>
    <w:rsid w:val="00EF270F"/>
    <w:rsid w:val="00F005C9"/>
    <w:rsid w:val="00F00863"/>
    <w:rsid w:val="00F03D28"/>
    <w:rsid w:val="00F075C4"/>
    <w:rsid w:val="00F1404D"/>
    <w:rsid w:val="00F15362"/>
    <w:rsid w:val="00F16B2B"/>
    <w:rsid w:val="00F16EDB"/>
    <w:rsid w:val="00F208DC"/>
    <w:rsid w:val="00F22CB3"/>
    <w:rsid w:val="00F234F5"/>
    <w:rsid w:val="00F23ED2"/>
    <w:rsid w:val="00F26BE5"/>
    <w:rsid w:val="00F3166C"/>
    <w:rsid w:val="00F33259"/>
    <w:rsid w:val="00F40A18"/>
    <w:rsid w:val="00F44FB8"/>
    <w:rsid w:val="00F502CA"/>
    <w:rsid w:val="00F507DC"/>
    <w:rsid w:val="00F519B9"/>
    <w:rsid w:val="00F55B1B"/>
    <w:rsid w:val="00F55E8B"/>
    <w:rsid w:val="00F564F9"/>
    <w:rsid w:val="00F62A78"/>
    <w:rsid w:val="00F65F59"/>
    <w:rsid w:val="00F669BA"/>
    <w:rsid w:val="00F73D2B"/>
    <w:rsid w:val="00F7766C"/>
    <w:rsid w:val="00F81C80"/>
    <w:rsid w:val="00F82076"/>
    <w:rsid w:val="00F82D1E"/>
    <w:rsid w:val="00F906FA"/>
    <w:rsid w:val="00F94FCC"/>
    <w:rsid w:val="00F95049"/>
    <w:rsid w:val="00FA198E"/>
    <w:rsid w:val="00FA1AA5"/>
    <w:rsid w:val="00FA1AEF"/>
    <w:rsid w:val="00FA269F"/>
    <w:rsid w:val="00FB153E"/>
    <w:rsid w:val="00FB21F7"/>
    <w:rsid w:val="00FB22AF"/>
    <w:rsid w:val="00FB2AAE"/>
    <w:rsid w:val="00FB4589"/>
    <w:rsid w:val="00FB7F9C"/>
    <w:rsid w:val="00FC25E1"/>
    <w:rsid w:val="00FC3FA5"/>
    <w:rsid w:val="00FC6260"/>
    <w:rsid w:val="00FD02DA"/>
    <w:rsid w:val="00FD2C03"/>
    <w:rsid w:val="00FD63B3"/>
    <w:rsid w:val="00FE1BFD"/>
    <w:rsid w:val="00FE7673"/>
    <w:rsid w:val="00FF0717"/>
    <w:rsid w:val="00FF139E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A552F3F"/>
  <w15:chartTrackingRefBased/>
  <w15:docId w15:val="{8713C784-9F4C-4239-99C6-031CD158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3" w:qFormat="1"/>
    <w:lsdException w:name="heading 2" w:uiPriority="5" w:qFormat="1"/>
    <w:lsdException w:name="heading 3" w:uiPriority="8" w:qFormat="1"/>
    <w:lsdException w:name="heading 4" w:uiPriority="42"/>
    <w:lsdException w:name="heading 5" w:uiPriority="43"/>
    <w:lsdException w:name="heading 6" w:uiPriority="44"/>
    <w:lsdException w:name="heading 7" w:semiHidden="1" w:uiPriority="45"/>
    <w:lsdException w:name="heading 8" w:semiHidden="1" w:uiPriority="46"/>
    <w:lsdException w:name="heading 9" w:semiHidden="1" w:uiPriority="47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54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4"/>
    <w:lsdException w:name="table of figures" w:semiHidden="1" w:uiPriority="62"/>
    <w:lsdException w:name="envelope address" w:semiHidden="1"/>
    <w:lsdException w:name="envelope return" w:semiHidden="1"/>
    <w:lsdException w:name="footnote reference" w:semiHidden="1" w:uiPriority="53"/>
    <w:lsdException w:name="annotation reference" w:semiHidden="1"/>
    <w:lsdException w:name="line number" w:semiHidden="1"/>
    <w:lsdException w:name="page number" w:semiHidden="1"/>
    <w:lsdException w:name="endnote reference" w:semiHidden="1" w:uiPriority="51"/>
    <w:lsdException w:name="endnote text" w:semiHidden="1" w:uiPriority="52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2" w:semiHidden="1"/>
    <w:lsdException w:name="List 3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 w:uiPriority="36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PO"/>
    <w:qFormat/>
    <w:rsid w:val="00A560C0"/>
    <w:pPr>
      <w:spacing w:after="160" w:line="259" w:lineRule="auto"/>
    </w:pPr>
    <w:rPr>
      <w:rFonts w:asciiTheme="minorHAnsi" w:eastAsiaTheme="minorEastAsia" w:hAnsiTheme="minorHAnsi" w:cs="Times New Roman"/>
      <w:kern w:val="0"/>
      <w14:ligatures w14:val="none"/>
    </w:rPr>
  </w:style>
  <w:style w:type="paragraph" w:styleId="Heading1">
    <w:name w:val="heading 1"/>
    <w:aliases w:val="Heading 1 NPO"/>
    <w:basedOn w:val="ZsysbasisNPO"/>
    <w:next w:val="BodytextNPO"/>
    <w:uiPriority w:val="3"/>
    <w:qFormat/>
    <w:rsid w:val="006137D8"/>
    <w:pPr>
      <w:keepNext/>
      <w:keepLines/>
      <w:numPr>
        <w:numId w:val="27"/>
      </w:numPr>
      <w:outlineLvl w:val="0"/>
    </w:pPr>
    <w:rPr>
      <w:b/>
      <w:bCs/>
      <w:sz w:val="24"/>
      <w:szCs w:val="32"/>
    </w:rPr>
  </w:style>
  <w:style w:type="paragraph" w:styleId="Heading2">
    <w:name w:val="heading 2"/>
    <w:aliases w:val="Heading 2 NPO"/>
    <w:basedOn w:val="ZsysbasisNPO"/>
    <w:next w:val="BodytextNPO"/>
    <w:uiPriority w:val="5"/>
    <w:qFormat/>
    <w:rsid w:val="006137D8"/>
    <w:pPr>
      <w:keepNext/>
      <w:keepLines/>
      <w:numPr>
        <w:ilvl w:val="1"/>
        <w:numId w:val="27"/>
      </w:numPr>
      <w:outlineLvl w:val="1"/>
    </w:pPr>
    <w:rPr>
      <w:b/>
      <w:bCs/>
      <w:iCs/>
      <w:szCs w:val="28"/>
    </w:rPr>
  </w:style>
  <w:style w:type="paragraph" w:styleId="Heading3">
    <w:name w:val="heading 3"/>
    <w:aliases w:val="Heading 3 NPO"/>
    <w:basedOn w:val="ZsysbasisNPO"/>
    <w:next w:val="BodytextNPO"/>
    <w:uiPriority w:val="8"/>
    <w:qFormat/>
    <w:rsid w:val="006137D8"/>
    <w:pPr>
      <w:keepNext/>
      <w:keepLines/>
      <w:numPr>
        <w:ilvl w:val="2"/>
        <w:numId w:val="27"/>
      </w:numPr>
      <w:outlineLvl w:val="2"/>
    </w:pPr>
    <w:rPr>
      <w:i/>
      <w:iCs/>
    </w:rPr>
  </w:style>
  <w:style w:type="paragraph" w:styleId="Heading4">
    <w:name w:val="heading 4"/>
    <w:aliases w:val="Heading 4 NPO"/>
    <w:basedOn w:val="ZsysbasisNPO"/>
    <w:next w:val="BodytextNPO"/>
    <w:uiPriority w:val="42"/>
    <w:rsid w:val="006137D8"/>
    <w:pPr>
      <w:keepNext/>
      <w:keepLines/>
      <w:numPr>
        <w:ilvl w:val="3"/>
        <w:numId w:val="27"/>
      </w:numPr>
      <w:outlineLvl w:val="3"/>
    </w:pPr>
    <w:rPr>
      <w:bCs/>
      <w:szCs w:val="24"/>
    </w:rPr>
  </w:style>
  <w:style w:type="paragraph" w:styleId="Heading5">
    <w:name w:val="heading 5"/>
    <w:aliases w:val="Heading 5 NPO"/>
    <w:basedOn w:val="ZsysbasisNPO"/>
    <w:next w:val="BodytextNPO"/>
    <w:uiPriority w:val="43"/>
    <w:rsid w:val="006137D8"/>
    <w:pPr>
      <w:keepNext/>
      <w:keepLines/>
      <w:numPr>
        <w:ilvl w:val="4"/>
        <w:numId w:val="27"/>
      </w:numPr>
      <w:outlineLvl w:val="4"/>
    </w:pPr>
    <w:rPr>
      <w:bCs/>
      <w:iCs/>
    </w:rPr>
  </w:style>
  <w:style w:type="paragraph" w:styleId="Heading6">
    <w:name w:val="heading 6"/>
    <w:aliases w:val="Heading 6 NPO"/>
    <w:basedOn w:val="ZsysbasisNPO"/>
    <w:next w:val="BodytextNPO"/>
    <w:uiPriority w:val="44"/>
    <w:rsid w:val="006137D8"/>
    <w:pPr>
      <w:keepNext/>
      <w:keepLines/>
      <w:numPr>
        <w:ilvl w:val="5"/>
        <w:numId w:val="27"/>
      </w:numPr>
      <w:outlineLvl w:val="5"/>
    </w:pPr>
  </w:style>
  <w:style w:type="paragraph" w:styleId="Heading7">
    <w:name w:val="heading 7"/>
    <w:aliases w:val="Heading 7 NPO"/>
    <w:basedOn w:val="ZsysbasisNPO"/>
    <w:next w:val="BodytextNPO"/>
    <w:uiPriority w:val="45"/>
    <w:rsid w:val="006137D8"/>
    <w:pPr>
      <w:keepNext/>
      <w:keepLines/>
      <w:numPr>
        <w:ilvl w:val="6"/>
        <w:numId w:val="27"/>
      </w:numPr>
      <w:outlineLvl w:val="6"/>
    </w:pPr>
    <w:rPr>
      <w:bCs/>
      <w:szCs w:val="20"/>
    </w:rPr>
  </w:style>
  <w:style w:type="paragraph" w:styleId="Heading8">
    <w:name w:val="heading 8"/>
    <w:aliases w:val="Heading 8 NPO"/>
    <w:basedOn w:val="ZsysbasisNPO"/>
    <w:next w:val="BodytextNPO"/>
    <w:uiPriority w:val="46"/>
    <w:rsid w:val="006137D8"/>
    <w:pPr>
      <w:keepNext/>
      <w:keepLines/>
      <w:numPr>
        <w:ilvl w:val="7"/>
        <w:numId w:val="27"/>
      </w:numPr>
      <w:outlineLvl w:val="7"/>
    </w:pPr>
    <w:rPr>
      <w:iCs/>
      <w:szCs w:val="20"/>
    </w:rPr>
  </w:style>
  <w:style w:type="paragraph" w:styleId="Heading9">
    <w:name w:val="heading 9"/>
    <w:aliases w:val="Heading 9 NPO"/>
    <w:basedOn w:val="ZsysbasisNPO"/>
    <w:next w:val="BodytextNPO"/>
    <w:uiPriority w:val="47"/>
    <w:rsid w:val="006137D8"/>
    <w:pPr>
      <w:keepNext/>
      <w:keepLines/>
      <w:numPr>
        <w:ilvl w:val="8"/>
        <w:numId w:val="27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NPO">
    <w:name w:val="Body text NPO"/>
    <w:basedOn w:val="ZsysbasisNPO"/>
    <w:qFormat/>
    <w:rsid w:val="006137D8"/>
  </w:style>
  <w:style w:type="paragraph" w:customStyle="1" w:styleId="ZsysbasisNPO">
    <w:name w:val="Zsysbasis NPO"/>
    <w:next w:val="BodytextNPO"/>
    <w:link w:val="ZsysbasisNPOChar"/>
    <w:semiHidden/>
    <w:rsid w:val="006137D8"/>
  </w:style>
  <w:style w:type="paragraph" w:customStyle="1" w:styleId="BodytextboldNPO">
    <w:name w:val="Body text bold NPO"/>
    <w:basedOn w:val="ZsysbasisNPO"/>
    <w:next w:val="BodytextNPO"/>
    <w:uiPriority w:val="2"/>
    <w:qFormat/>
    <w:rsid w:val="006137D8"/>
    <w:rPr>
      <w:b/>
      <w:bCs/>
    </w:rPr>
  </w:style>
  <w:style w:type="character" w:styleId="FollowedHyperlink">
    <w:name w:val="FollowedHyperlink"/>
    <w:aliases w:val="FollowedHyperlink NPO"/>
    <w:basedOn w:val="DefaultParagraphFont"/>
    <w:uiPriority w:val="36"/>
    <w:rsid w:val="00C426AA"/>
    <w:rPr>
      <w:color w:val="0563C1"/>
      <w:u w:val="single"/>
    </w:rPr>
  </w:style>
  <w:style w:type="character" w:styleId="Hyperlink">
    <w:name w:val="Hyperlink"/>
    <w:aliases w:val="Hyperlink NPO"/>
    <w:basedOn w:val="DefaultParagraphFont"/>
    <w:uiPriority w:val="99"/>
    <w:rsid w:val="00FA198E"/>
    <w:rPr>
      <w:rFonts w:ascii="Calibri" w:hAnsi="Calibri"/>
      <w:b/>
      <w:color w:val="FF6E00" w:themeColor="accent1"/>
      <w:sz w:val="18"/>
      <w:u w:val="none"/>
    </w:rPr>
  </w:style>
  <w:style w:type="paragraph" w:customStyle="1" w:styleId="AddressboxNPO">
    <w:name w:val="Address box NPO"/>
    <w:basedOn w:val="ZsysbasisNPO"/>
    <w:uiPriority w:val="37"/>
    <w:rsid w:val="006137D8"/>
    <w:rPr>
      <w:noProof/>
    </w:rPr>
  </w:style>
  <w:style w:type="paragraph" w:styleId="Header">
    <w:name w:val="header"/>
    <w:basedOn w:val="ZsysbasisNPO"/>
    <w:next w:val="BodytextNPO"/>
    <w:semiHidden/>
    <w:rsid w:val="006137D8"/>
  </w:style>
  <w:style w:type="paragraph" w:styleId="Footer">
    <w:name w:val="footer"/>
    <w:basedOn w:val="ZsysbasisNPO"/>
    <w:next w:val="BodytextNPO"/>
    <w:semiHidden/>
    <w:rsid w:val="006137D8"/>
    <w:pPr>
      <w:jc w:val="right"/>
    </w:pPr>
  </w:style>
  <w:style w:type="paragraph" w:customStyle="1" w:styleId="HeadertextNPO">
    <w:name w:val="Header text NPO"/>
    <w:basedOn w:val="ZsysbasisdocumentdataNPO"/>
    <w:uiPriority w:val="49"/>
    <w:rsid w:val="006137D8"/>
  </w:style>
  <w:style w:type="paragraph" w:customStyle="1" w:styleId="FootertextNPO">
    <w:name w:val="Footer text NPO"/>
    <w:basedOn w:val="ZsysbasisdocumentdataNPO"/>
    <w:uiPriority w:val="50"/>
    <w:rsid w:val="006137D8"/>
  </w:style>
  <w:style w:type="numbering" w:styleId="111111">
    <w:name w:val="Outline List 2"/>
    <w:basedOn w:val="NoList"/>
    <w:semiHidden/>
    <w:rsid w:val="00E07762"/>
    <w:pPr>
      <w:numPr>
        <w:numId w:val="4"/>
      </w:numPr>
    </w:pPr>
  </w:style>
  <w:style w:type="numbering" w:styleId="1ai">
    <w:name w:val="Outline List 1"/>
    <w:basedOn w:val="NoList"/>
    <w:semiHidden/>
    <w:rsid w:val="00E07762"/>
    <w:pPr>
      <w:numPr>
        <w:numId w:val="5"/>
      </w:numPr>
    </w:pPr>
  </w:style>
  <w:style w:type="paragraph" w:customStyle="1" w:styleId="BodytextitalicNPO">
    <w:name w:val="Body text italic NPO"/>
    <w:basedOn w:val="ZsysbasisNPO"/>
    <w:next w:val="BodytextNPO"/>
    <w:uiPriority w:val="1"/>
    <w:qFormat/>
    <w:rsid w:val="006137D8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NPO"/>
    <w:next w:val="BodytextNPO"/>
    <w:semiHidden/>
    <w:rsid w:val="006137D8"/>
  </w:style>
  <w:style w:type="paragraph" w:styleId="EnvelopeAddress">
    <w:name w:val="envelope address"/>
    <w:basedOn w:val="ZsysbasisNPO"/>
    <w:next w:val="BodytextNPO"/>
    <w:semiHidden/>
    <w:rsid w:val="006137D8"/>
  </w:style>
  <w:style w:type="paragraph" w:styleId="Closing">
    <w:name w:val="Closing"/>
    <w:basedOn w:val="ZsysbasisNPO"/>
    <w:next w:val="BodytextNPO"/>
    <w:semiHidden/>
    <w:rsid w:val="006137D8"/>
  </w:style>
  <w:style w:type="paragraph" w:customStyle="1" w:styleId="Customlist1stlevelNPO">
    <w:name w:val="Custom list 1st level NPO"/>
    <w:basedOn w:val="ZsysbasisNPO"/>
    <w:uiPriority w:val="28"/>
    <w:qFormat/>
    <w:rsid w:val="006137D8"/>
    <w:pPr>
      <w:tabs>
        <w:tab w:val="left" w:pos="284"/>
      </w:tabs>
      <w:ind w:left="284" w:hanging="284"/>
    </w:pPr>
  </w:style>
  <w:style w:type="paragraph" w:customStyle="1" w:styleId="Customlist2ndlevelNPO">
    <w:name w:val="Custom list 2nd level NPO"/>
    <w:basedOn w:val="ZsysbasisNPO"/>
    <w:uiPriority w:val="29"/>
    <w:qFormat/>
    <w:rsid w:val="006137D8"/>
    <w:pPr>
      <w:tabs>
        <w:tab w:val="left" w:pos="567"/>
      </w:tabs>
      <w:ind w:left="568" w:hanging="284"/>
    </w:pPr>
  </w:style>
  <w:style w:type="paragraph" w:customStyle="1" w:styleId="Customlist3rdlevelNPO">
    <w:name w:val="Custom list 3rd level NPO"/>
    <w:basedOn w:val="ZsysbasisNPO"/>
    <w:uiPriority w:val="30"/>
    <w:qFormat/>
    <w:rsid w:val="006137D8"/>
    <w:pPr>
      <w:tabs>
        <w:tab w:val="left" w:pos="851"/>
      </w:tabs>
      <w:ind w:left="851" w:hanging="284"/>
    </w:pPr>
  </w:style>
  <w:style w:type="paragraph" w:customStyle="1" w:styleId="Indent1stlevelNPO">
    <w:name w:val="Indent 1st level NPO"/>
    <w:basedOn w:val="ZsysbasisNPO"/>
    <w:uiPriority w:val="31"/>
    <w:qFormat/>
    <w:rsid w:val="006137D8"/>
    <w:pPr>
      <w:ind w:left="284"/>
    </w:pPr>
  </w:style>
  <w:style w:type="paragraph" w:customStyle="1" w:styleId="Indent2ndlevelNPO">
    <w:name w:val="Indent 2nd level NPO"/>
    <w:basedOn w:val="ZsysbasisNPO"/>
    <w:uiPriority w:val="32"/>
    <w:qFormat/>
    <w:rsid w:val="006137D8"/>
    <w:pPr>
      <w:ind w:left="567"/>
    </w:pPr>
  </w:style>
  <w:style w:type="paragraph" w:customStyle="1" w:styleId="Indent3rdlevelNPO">
    <w:name w:val="Indent 3rd level NPO"/>
    <w:basedOn w:val="ZsysbasisNPO"/>
    <w:uiPriority w:val="33"/>
    <w:qFormat/>
    <w:rsid w:val="006137D8"/>
    <w:pPr>
      <w:ind w:left="851"/>
    </w:pPr>
  </w:style>
  <w:style w:type="paragraph" w:styleId="TOC1">
    <w:name w:val="toc 1"/>
    <w:aliases w:val="TOC 1 NPO"/>
    <w:basedOn w:val="ZsysbasistocNPO"/>
    <w:next w:val="BodytextNPO"/>
    <w:uiPriority w:val="39"/>
    <w:rsid w:val="006137D8"/>
    <w:rPr>
      <w:b/>
    </w:rPr>
  </w:style>
  <w:style w:type="paragraph" w:styleId="TOC2">
    <w:name w:val="toc 2"/>
    <w:aliases w:val="TOC 2 NPO"/>
    <w:basedOn w:val="ZsysbasistocNPO"/>
    <w:next w:val="BodytextNPO"/>
    <w:uiPriority w:val="39"/>
    <w:rsid w:val="006137D8"/>
  </w:style>
  <w:style w:type="paragraph" w:styleId="TOC3">
    <w:name w:val="toc 3"/>
    <w:aliases w:val="TOC 3 NPO"/>
    <w:basedOn w:val="ZsysbasistocNPO"/>
    <w:next w:val="BodytextNPO"/>
    <w:uiPriority w:val="39"/>
    <w:rsid w:val="006137D8"/>
  </w:style>
  <w:style w:type="paragraph" w:styleId="TOC4">
    <w:name w:val="toc 4"/>
    <w:aliases w:val="TOC 4 NPO"/>
    <w:basedOn w:val="ZsysbasistocNPO"/>
    <w:next w:val="BodytextNPO"/>
    <w:uiPriority w:val="39"/>
    <w:rsid w:val="006137D8"/>
    <w:pPr>
      <w:ind w:left="0" w:firstLine="0"/>
    </w:pPr>
  </w:style>
  <w:style w:type="paragraph" w:styleId="TableofAuthorities">
    <w:name w:val="table of authorities"/>
    <w:basedOn w:val="ZsysbasisNPO"/>
    <w:next w:val="BodytextNPO"/>
    <w:semiHidden/>
    <w:rsid w:val="006137D8"/>
    <w:pPr>
      <w:ind w:left="180" w:hanging="180"/>
    </w:pPr>
  </w:style>
  <w:style w:type="paragraph" w:styleId="Index2">
    <w:name w:val="index 2"/>
    <w:basedOn w:val="ZsysbasisNPO"/>
    <w:next w:val="BodytextNPO"/>
    <w:semiHidden/>
    <w:rsid w:val="006137D8"/>
  </w:style>
  <w:style w:type="paragraph" w:styleId="Index3">
    <w:name w:val="index 3"/>
    <w:basedOn w:val="ZsysbasisNPO"/>
    <w:next w:val="BodytextNPO"/>
    <w:semiHidden/>
    <w:rsid w:val="006137D8"/>
  </w:style>
  <w:style w:type="paragraph" w:styleId="Subtitle">
    <w:name w:val="Subtitle"/>
    <w:basedOn w:val="ZsysbasisNPO"/>
    <w:next w:val="BodytextNPO"/>
    <w:semiHidden/>
    <w:rsid w:val="006137D8"/>
  </w:style>
  <w:style w:type="paragraph" w:styleId="Title">
    <w:name w:val="Title"/>
    <w:basedOn w:val="ZsysbasisNPO"/>
    <w:next w:val="BodytextNPO"/>
    <w:semiHidden/>
    <w:rsid w:val="006137D8"/>
  </w:style>
  <w:style w:type="paragraph" w:customStyle="1" w:styleId="Heading2nonumberNPO">
    <w:name w:val="Heading 2 no number NPO"/>
    <w:basedOn w:val="ZsysbasisNPO"/>
    <w:next w:val="BodytextNPO"/>
    <w:uiPriority w:val="6"/>
    <w:qFormat/>
    <w:rsid w:val="006137D8"/>
    <w:pPr>
      <w:keepNext/>
      <w:keepLines/>
      <w:outlineLvl w:val="1"/>
    </w:pPr>
    <w:rPr>
      <w:b/>
      <w:szCs w:val="28"/>
    </w:rPr>
  </w:style>
  <w:style w:type="character" w:styleId="PageNumber">
    <w:name w:val="page number"/>
    <w:basedOn w:val="DefaultParagraphFont"/>
    <w:semiHidden/>
    <w:rsid w:val="00122DED"/>
  </w:style>
  <w:style w:type="character" w:customStyle="1" w:styleId="zsysVeldMarkering">
    <w:name w:val="zsysVeldMarkering"/>
    <w:basedOn w:val="DefaultParagraphFont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Heading1nonumberNPO">
    <w:name w:val="Heading 1 no number NPO"/>
    <w:basedOn w:val="ZsysbasisNPO"/>
    <w:next w:val="BodytextNPO"/>
    <w:uiPriority w:val="4"/>
    <w:qFormat/>
    <w:rsid w:val="006137D8"/>
    <w:pPr>
      <w:keepNext/>
      <w:keepLines/>
      <w:outlineLvl w:val="0"/>
    </w:pPr>
    <w:rPr>
      <w:b/>
      <w:sz w:val="24"/>
      <w:szCs w:val="32"/>
    </w:rPr>
  </w:style>
  <w:style w:type="paragraph" w:customStyle="1" w:styleId="Heading3nonumberNPO">
    <w:name w:val="Heading 3 no number NPO"/>
    <w:basedOn w:val="ZsysbasisNPO"/>
    <w:next w:val="BodytextNPO"/>
    <w:uiPriority w:val="7"/>
    <w:qFormat/>
    <w:rsid w:val="006137D8"/>
    <w:pPr>
      <w:keepNext/>
      <w:keepLines/>
      <w:outlineLvl w:val="2"/>
    </w:pPr>
    <w:rPr>
      <w:i/>
    </w:rPr>
  </w:style>
  <w:style w:type="paragraph" w:styleId="Index4">
    <w:name w:val="index 4"/>
    <w:basedOn w:val="Normal"/>
    <w:next w:val="Normal"/>
    <w:semiHidden/>
    <w:rsid w:val="006137D8"/>
    <w:pPr>
      <w:ind w:left="720" w:hanging="180"/>
    </w:pPr>
  </w:style>
  <w:style w:type="paragraph" w:styleId="Index5">
    <w:name w:val="index 5"/>
    <w:basedOn w:val="Normal"/>
    <w:next w:val="Normal"/>
    <w:semiHidden/>
    <w:rsid w:val="006137D8"/>
    <w:pPr>
      <w:ind w:left="900" w:hanging="180"/>
    </w:pPr>
  </w:style>
  <w:style w:type="paragraph" w:styleId="Index6">
    <w:name w:val="index 6"/>
    <w:basedOn w:val="Normal"/>
    <w:next w:val="Normal"/>
    <w:semiHidden/>
    <w:rsid w:val="006137D8"/>
    <w:pPr>
      <w:ind w:left="1080" w:hanging="180"/>
    </w:pPr>
  </w:style>
  <w:style w:type="paragraph" w:styleId="Index7">
    <w:name w:val="index 7"/>
    <w:basedOn w:val="Normal"/>
    <w:next w:val="Normal"/>
    <w:semiHidden/>
    <w:rsid w:val="006137D8"/>
    <w:pPr>
      <w:ind w:left="1260" w:hanging="180"/>
    </w:pPr>
  </w:style>
  <w:style w:type="paragraph" w:styleId="Index8">
    <w:name w:val="index 8"/>
    <w:basedOn w:val="Normal"/>
    <w:next w:val="Normal"/>
    <w:semiHidden/>
    <w:rsid w:val="006137D8"/>
    <w:pPr>
      <w:ind w:left="1440" w:hanging="180"/>
    </w:pPr>
  </w:style>
  <w:style w:type="paragraph" w:styleId="Index9">
    <w:name w:val="index 9"/>
    <w:basedOn w:val="Normal"/>
    <w:next w:val="Normal"/>
    <w:semiHidden/>
    <w:rsid w:val="006137D8"/>
    <w:pPr>
      <w:ind w:left="1620" w:hanging="180"/>
    </w:pPr>
  </w:style>
  <w:style w:type="paragraph" w:styleId="TOC5">
    <w:name w:val="toc 5"/>
    <w:aliases w:val="TOC 5 NPO"/>
    <w:basedOn w:val="ZsysbasistocNPO"/>
    <w:next w:val="BodytextNPO"/>
    <w:uiPriority w:val="39"/>
    <w:rsid w:val="006137D8"/>
    <w:pPr>
      <w:ind w:left="0" w:firstLine="0"/>
    </w:pPr>
  </w:style>
  <w:style w:type="paragraph" w:styleId="TOC6">
    <w:name w:val="toc 6"/>
    <w:aliases w:val="TOC 6 NPO"/>
    <w:basedOn w:val="ZsysbasistocNPO"/>
    <w:next w:val="BodytextNPO"/>
    <w:uiPriority w:val="39"/>
    <w:rsid w:val="006137D8"/>
    <w:pPr>
      <w:ind w:left="0" w:firstLine="0"/>
    </w:pPr>
  </w:style>
  <w:style w:type="paragraph" w:styleId="TOC7">
    <w:name w:val="toc 7"/>
    <w:aliases w:val="TOC 7 NPO"/>
    <w:basedOn w:val="ZsysbasistocNPO"/>
    <w:next w:val="BodytextNPO"/>
    <w:uiPriority w:val="39"/>
    <w:rsid w:val="006137D8"/>
  </w:style>
  <w:style w:type="paragraph" w:styleId="TOC8">
    <w:name w:val="toc 8"/>
    <w:aliases w:val="TOC 8 NPO"/>
    <w:basedOn w:val="ZsysbasistocNPO"/>
    <w:next w:val="BodytextNPO"/>
    <w:uiPriority w:val="39"/>
    <w:rsid w:val="006137D8"/>
  </w:style>
  <w:style w:type="paragraph" w:styleId="TOC9">
    <w:name w:val="toc 9"/>
    <w:aliases w:val="TOC 9 NPO"/>
    <w:basedOn w:val="ZsysbasistocNPO"/>
    <w:next w:val="BodytextNPO"/>
    <w:uiPriority w:val="39"/>
    <w:rsid w:val="006137D8"/>
  </w:style>
  <w:style w:type="paragraph" w:styleId="EnvelopeReturn">
    <w:name w:val="envelope return"/>
    <w:basedOn w:val="ZsysbasisNPO"/>
    <w:next w:val="BodytextNPO"/>
    <w:semiHidden/>
    <w:rsid w:val="006137D8"/>
  </w:style>
  <w:style w:type="numbering" w:styleId="ArticleSection">
    <w:name w:val="Outline List 3"/>
    <w:basedOn w:val="NoList"/>
    <w:semiHidden/>
    <w:rsid w:val="00E07762"/>
    <w:pPr>
      <w:numPr>
        <w:numId w:val="6"/>
      </w:numPr>
    </w:pPr>
  </w:style>
  <w:style w:type="paragraph" w:styleId="MessageHeader">
    <w:name w:val="Message Header"/>
    <w:basedOn w:val="ZsysbasisNPO"/>
    <w:next w:val="BodytextNPO"/>
    <w:semiHidden/>
    <w:rsid w:val="006137D8"/>
  </w:style>
  <w:style w:type="paragraph" w:styleId="BlockText">
    <w:name w:val="Block Text"/>
    <w:basedOn w:val="ZsysbasisNPO"/>
    <w:next w:val="BodytextNPO"/>
    <w:semiHidden/>
    <w:rsid w:val="006137D8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ZsysbasisNPO"/>
    <w:next w:val="BodytextNPO"/>
    <w:semiHidden/>
    <w:rsid w:val="006137D8"/>
  </w:style>
  <w:style w:type="paragraph" w:styleId="Signature">
    <w:name w:val="Signature"/>
    <w:basedOn w:val="ZsysbasisNPO"/>
    <w:next w:val="BodytextNPO"/>
    <w:semiHidden/>
    <w:rsid w:val="006137D8"/>
  </w:style>
  <w:style w:type="paragraph" w:styleId="HTMLPreformatted">
    <w:name w:val="HTML Preformatted"/>
    <w:basedOn w:val="ZsysbasisNPO"/>
    <w:next w:val="BodytextNPO"/>
    <w:semiHidden/>
    <w:rsid w:val="006137D8"/>
  </w:style>
  <w:style w:type="table" w:styleId="LightList-Accent6">
    <w:name w:val="Light List Accent 6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4AA17" w:themeColor="accent6"/>
        <w:left w:val="single" w:sz="8" w:space="0" w:color="E4AA17" w:themeColor="accent6"/>
        <w:bottom w:val="single" w:sz="8" w:space="0" w:color="E4AA17" w:themeColor="accent6"/>
        <w:right w:val="single" w:sz="8" w:space="0" w:color="E4AA1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AA1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</w:tcBorders>
      </w:tcPr>
    </w:tblStylePr>
    <w:tblStylePr w:type="band1Horz">
      <w:tblPr/>
      <w:tcPr>
        <w:tcBorders>
          <w:top w:val="single" w:sz="8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7216F" w:themeColor="accent5"/>
        <w:left w:val="single" w:sz="8" w:space="0" w:color="77216F" w:themeColor="accent5"/>
        <w:bottom w:val="single" w:sz="8" w:space="0" w:color="77216F" w:themeColor="accent5"/>
        <w:right w:val="single" w:sz="8" w:space="0" w:color="77216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216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</w:tcBorders>
      </w:tcPr>
    </w:tblStylePr>
    <w:tblStylePr w:type="band1Horz">
      <w:tblPr/>
      <w:tcPr>
        <w:tcBorders>
          <w:top w:val="single" w:sz="8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725" w:themeColor="accent4"/>
        <w:left w:val="single" w:sz="8" w:space="0" w:color="00C725" w:themeColor="accent4"/>
        <w:bottom w:val="single" w:sz="8" w:space="0" w:color="00C725" w:themeColor="accent4"/>
        <w:right w:val="single" w:sz="8" w:space="0" w:color="00C7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7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</w:tcBorders>
      </w:tcPr>
    </w:tblStylePr>
    <w:tblStylePr w:type="band1Horz">
      <w:tblPr/>
      <w:tcPr>
        <w:tcBorders>
          <w:top w:val="single" w:sz="8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9CDD" w:themeColor="accent3"/>
        <w:left w:val="single" w:sz="8" w:space="0" w:color="009CDD" w:themeColor="accent3"/>
        <w:bottom w:val="single" w:sz="8" w:space="0" w:color="009CDD" w:themeColor="accent3"/>
        <w:right w:val="single" w:sz="8" w:space="0" w:color="009C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</w:tcBorders>
      </w:tcPr>
    </w:tblStylePr>
    <w:tblStylePr w:type="band1Horz">
      <w:tblPr/>
      <w:tcPr>
        <w:tcBorders>
          <w:top w:val="single" w:sz="8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</w:tcBorders>
      </w:tcPr>
    </w:tblStylePr>
  </w:style>
  <w:style w:type="paragraph" w:styleId="HTMLAddress">
    <w:name w:val="HTML Address"/>
    <w:basedOn w:val="ZsysbasisNPO"/>
    <w:next w:val="BodytextNPO"/>
    <w:semiHidden/>
    <w:rsid w:val="006137D8"/>
  </w:style>
  <w:style w:type="table" w:styleId="LightList-Accent2">
    <w:name w:val="Light List Accent 2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91515" w:themeColor="accent2"/>
        <w:left w:val="single" w:sz="8" w:space="0" w:color="D91515" w:themeColor="accent2"/>
        <w:bottom w:val="single" w:sz="8" w:space="0" w:color="D91515" w:themeColor="accent2"/>
        <w:right w:val="single" w:sz="8" w:space="0" w:color="D9151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151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</w:tcBorders>
      </w:tcPr>
    </w:tblStylePr>
    <w:tblStylePr w:type="band1Horz">
      <w:tblPr/>
      <w:tcPr>
        <w:tcBorders>
          <w:top w:val="single" w:sz="8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E07762"/>
    <w:pPr>
      <w:spacing w:line="240" w:lineRule="auto"/>
    </w:pPr>
    <w:rPr>
      <w:color w:val="AA7E11" w:themeColor="accent6" w:themeShade="BF"/>
    </w:rPr>
    <w:tblPr>
      <w:tblStyleRowBandSize w:val="1"/>
      <w:tblStyleColBandSize w:val="1"/>
      <w:tblBorders>
        <w:top w:val="single" w:sz="8" w:space="0" w:color="E4AA17" w:themeColor="accent6"/>
        <w:bottom w:val="single" w:sz="8" w:space="0" w:color="E4AA1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AA17" w:themeColor="accent6"/>
          <w:left w:val="nil"/>
          <w:bottom w:val="single" w:sz="8" w:space="0" w:color="E4AA1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AA17" w:themeColor="accent6"/>
          <w:left w:val="nil"/>
          <w:bottom w:val="single" w:sz="8" w:space="0" w:color="E4AA1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AC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AC4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NPO"/>
    <w:next w:val="BodytextNPO"/>
    <w:semiHidden/>
    <w:rsid w:val="006137D8"/>
    <w:pPr>
      <w:ind w:left="284" w:hanging="284"/>
    </w:pPr>
  </w:style>
  <w:style w:type="paragraph" w:styleId="List2">
    <w:name w:val="List 2"/>
    <w:basedOn w:val="ZsysbasisNPO"/>
    <w:next w:val="BodytextNPO"/>
    <w:semiHidden/>
    <w:rsid w:val="006137D8"/>
    <w:pPr>
      <w:ind w:left="568" w:hanging="284"/>
    </w:pPr>
  </w:style>
  <w:style w:type="paragraph" w:styleId="List3">
    <w:name w:val="List 3"/>
    <w:basedOn w:val="ZsysbasisNPO"/>
    <w:next w:val="BodytextNPO"/>
    <w:semiHidden/>
    <w:rsid w:val="006137D8"/>
    <w:pPr>
      <w:ind w:left="851" w:hanging="284"/>
    </w:pPr>
  </w:style>
  <w:style w:type="paragraph" w:styleId="List4">
    <w:name w:val="List 4"/>
    <w:basedOn w:val="ZsysbasisNPO"/>
    <w:next w:val="BodytextNPO"/>
    <w:semiHidden/>
    <w:rsid w:val="006137D8"/>
    <w:pPr>
      <w:ind w:left="1135" w:hanging="284"/>
    </w:pPr>
  </w:style>
  <w:style w:type="paragraph" w:styleId="List5">
    <w:name w:val="List 5"/>
    <w:basedOn w:val="ZsysbasisNPO"/>
    <w:next w:val="BodytextNPO"/>
    <w:semiHidden/>
    <w:rsid w:val="006137D8"/>
    <w:pPr>
      <w:ind w:left="1418" w:hanging="284"/>
    </w:pPr>
  </w:style>
  <w:style w:type="paragraph" w:styleId="Index1">
    <w:name w:val="index 1"/>
    <w:basedOn w:val="ZsysbasisNPO"/>
    <w:next w:val="BodytextNPO"/>
    <w:semiHidden/>
    <w:rsid w:val="006137D8"/>
  </w:style>
  <w:style w:type="paragraph" w:styleId="ListBullet">
    <w:name w:val="List Bullet"/>
    <w:basedOn w:val="ZsysbasisNPO"/>
    <w:next w:val="BodytextNPO"/>
    <w:semiHidden/>
    <w:rsid w:val="006137D8"/>
    <w:pPr>
      <w:numPr>
        <w:numId w:val="12"/>
      </w:numPr>
      <w:ind w:left="357" w:hanging="357"/>
    </w:pPr>
  </w:style>
  <w:style w:type="paragraph" w:styleId="ListBullet2">
    <w:name w:val="List Bullet 2"/>
    <w:basedOn w:val="ZsysbasisNPO"/>
    <w:next w:val="BodytextNPO"/>
    <w:semiHidden/>
    <w:rsid w:val="006137D8"/>
    <w:pPr>
      <w:numPr>
        <w:numId w:val="13"/>
      </w:numPr>
      <w:ind w:left="641" w:hanging="357"/>
    </w:pPr>
  </w:style>
  <w:style w:type="paragraph" w:styleId="ListBullet3">
    <w:name w:val="List Bullet 3"/>
    <w:basedOn w:val="ZsysbasisNPO"/>
    <w:next w:val="BodytextNPO"/>
    <w:semiHidden/>
    <w:rsid w:val="006137D8"/>
    <w:pPr>
      <w:numPr>
        <w:numId w:val="14"/>
      </w:numPr>
      <w:ind w:left="924" w:hanging="357"/>
    </w:pPr>
  </w:style>
  <w:style w:type="paragraph" w:styleId="ListBullet4">
    <w:name w:val="List Bullet 4"/>
    <w:basedOn w:val="ZsysbasisNPO"/>
    <w:next w:val="BodytextNPO"/>
    <w:semiHidden/>
    <w:rsid w:val="006137D8"/>
    <w:pPr>
      <w:numPr>
        <w:numId w:val="15"/>
      </w:numPr>
      <w:ind w:left="1208" w:hanging="357"/>
    </w:pPr>
  </w:style>
  <w:style w:type="paragraph" w:styleId="ListNumber">
    <w:name w:val="List Number"/>
    <w:basedOn w:val="ZsysbasisNPO"/>
    <w:next w:val="BodytextNPO"/>
    <w:semiHidden/>
    <w:rsid w:val="006137D8"/>
    <w:pPr>
      <w:numPr>
        <w:numId w:val="17"/>
      </w:numPr>
      <w:ind w:left="357" w:hanging="357"/>
    </w:pPr>
  </w:style>
  <w:style w:type="paragraph" w:styleId="ListNumber2">
    <w:name w:val="List Number 2"/>
    <w:basedOn w:val="ZsysbasisNPO"/>
    <w:next w:val="BodytextNPO"/>
    <w:semiHidden/>
    <w:rsid w:val="006137D8"/>
    <w:pPr>
      <w:numPr>
        <w:numId w:val="18"/>
      </w:numPr>
      <w:ind w:left="641" w:hanging="357"/>
    </w:pPr>
  </w:style>
  <w:style w:type="paragraph" w:styleId="ListNumber3">
    <w:name w:val="List Number 3"/>
    <w:basedOn w:val="ZsysbasisNPO"/>
    <w:next w:val="BodytextNPO"/>
    <w:semiHidden/>
    <w:rsid w:val="006137D8"/>
    <w:pPr>
      <w:numPr>
        <w:numId w:val="19"/>
      </w:numPr>
      <w:ind w:left="924" w:hanging="357"/>
    </w:pPr>
  </w:style>
  <w:style w:type="paragraph" w:styleId="ListNumber4">
    <w:name w:val="List Number 4"/>
    <w:basedOn w:val="ZsysbasisNPO"/>
    <w:next w:val="BodytextNPO"/>
    <w:semiHidden/>
    <w:rsid w:val="006137D8"/>
    <w:pPr>
      <w:numPr>
        <w:numId w:val="20"/>
      </w:numPr>
      <w:ind w:left="1208" w:hanging="357"/>
    </w:pPr>
  </w:style>
  <w:style w:type="paragraph" w:styleId="ListNumber5">
    <w:name w:val="List Number 5"/>
    <w:basedOn w:val="ZsysbasisNPO"/>
    <w:next w:val="BodytextNPO"/>
    <w:semiHidden/>
    <w:rsid w:val="006137D8"/>
    <w:pPr>
      <w:numPr>
        <w:numId w:val="21"/>
      </w:numPr>
      <w:ind w:left="1491" w:hanging="357"/>
    </w:pPr>
  </w:style>
  <w:style w:type="paragraph" w:styleId="ListContinue">
    <w:name w:val="List Continue"/>
    <w:basedOn w:val="ZsysbasisNPO"/>
    <w:next w:val="BodytextNPO"/>
    <w:semiHidden/>
    <w:rsid w:val="006137D8"/>
    <w:pPr>
      <w:ind w:left="284"/>
    </w:pPr>
  </w:style>
  <w:style w:type="paragraph" w:styleId="ListContinue2">
    <w:name w:val="List Continue 2"/>
    <w:basedOn w:val="ZsysbasisNPO"/>
    <w:next w:val="BodytextNPO"/>
    <w:semiHidden/>
    <w:rsid w:val="006137D8"/>
    <w:pPr>
      <w:ind w:left="567"/>
    </w:pPr>
  </w:style>
  <w:style w:type="paragraph" w:styleId="ListContinue3">
    <w:name w:val="List Continue 3"/>
    <w:basedOn w:val="ZsysbasisNPO"/>
    <w:next w:val="BodytextNPO"/>
    <w:semiHidden/>
    <w:rsid w:val="006137D8"/>
    <w:pPr>
      <w:ind w:left="851"/>
    </w:pPr>
  </w:style>
  <w:style w:type="paragraph" w:styleId="ListContinue4">
    <w:name w:val="List Continue 4"/>
    <w:basedOn w:val="ZsysbasisNPO"/>
    <w:next w:val="BodytextNPO"/>
    <w:semiHidden/>
    <w:rsid w:val="006137D8"/>
    <w:pPr>
      <w:ind w:left="1134"/>
    </w:pPr>
  </w:style>
  <w:style w:type="paragraph" w:styleId="ListContinue5">
    <w:name w:val="List Continue 5"/>
    <w:basedOn w:val="ZsysbasisNPO"/>
    <w:next w:val="BodytextNPO"/>
    <w:semiHidden/>
    <w:rsid w:val="006137D8"/>
    <w:pPr>
      <w:ind w:left="1418"/>
    </w:pPr>
  </w:style>
  <w:style w:type="character" w:styleId="IntenseEmphasis">
    <w:name w:val="Intense Emphasis"/>
    <w:basedOn w:val="DefaultParagraphFont"/>
    <w:uiPriority w:val="21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NPO"/>
    <w:next w:val="BodytextNPO"/>
    <w:semiHidden/>
    <w:rsid w:val="006137D8"/>
  </w:style>
  <w:style w:type="paragraph" w:styleId="NoteHeading">
    <w:name w:val="Note Heading"/>
    <w:basedOn w:val="ZsysbasisNPO"/>
    <w:next w:val="BodytextNPO"/>
    <w:semiHidden/>
    <w:rsid w:val="006137D8"/>
  </w:style>
  <w:style w:type="paragraph" w:styleId="BodyText">
    <w:name w:val="Body Text"/>
    <w:basedOn w:val="ZsysbasisNPO"/>
    <w:next w:val="BodytextNPO"/>
    <w:link w:val="BodyTextChar"/>
    <w:semiHidden/>
    <w:rsid w:val="006137D8"/>
    <w:rPr>
      <w:rFonts w:asciiTheme="minorHAnsi" w:hAnsiTheme="minorHAnsi" w:cs="Maiandra GD"/>
      <w:color w:val="000000" w:themeColor="text1"/>
      <w:sz w:val="18"/>
      <w:szCs w:val="18"/>
    </w:rPr>
  </w:style>
  <w:style w:type="paragraph" w:styleId="BodyText2">
    <w:name w:val="Body Text 2"/>
    <w:basedOn w:val="ZsysbasisNPO"/>
    <w:next w:val="BodytextNPO"/>
    <w:link w:val="BodyText2Char"/>
    <w:semiHidden/>
    <w:rsid w:val="006137D8"/>
    <w:rPr>
      <w:rFonts w:ascii="Maiandra GD" w:hAnsi="Maiandra GD" w:cs="Maiandra GD"/>
      <w:sz w:val="18"/>
      <w:szCs w:val="18"/>
    </w:rPr>
  </w:style>
  <w:style w:type="paragraph" w:styleId="BodyText3">
    <w:name w:val="Body Text 3"/>
    <w:basedOn w:val="ZsysbasisNPO"/>
    <w:next w:val="BodytextNPO"/>
    <w:semiHidden/>
    <w:rsid w:val="006137D8"/>
  </w:style>
  <w:style w:type="paragraph" w:styleId="BodyTextFirstIndent">
    <w:name w:val="Body Text First Indent"/>
    <w:basedOn w:val="ZsysbasisNPO"/>
    <w:next w:val="BodytextNPO"/>
    <w:link w:val="BodyTextFirstIndentChar"/>
    <w:semiHidden/>
    <w:rsid w:val="006137D8"/>
    <w:pPr>
      <w:ind w:firstLine="360"/>
    </w:pPr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6137D8"/>
    <w:rPr>
      <w:rFonts w:asciiTheme="minorHAnsi" w:hAnsiTheme="minorHAnsi" w:cs="Maiandra GD"/>
      <w:color w:val="000000" w:themeColor="text1"/>
      <w:sz w:val="18"/>
      <w:szCs w:val="18"/>
    </w:rPr>
  </w:style>
  <w:style w:type="paragraph" w:styleId="BodyTextIndent">
    <w:name w:val="Body Text Indent"/>
    <w:basedOn w:val="ZsysbasisNPO"/>
    <w:next w:val="BodytextNPO"/>
    <w:link w:val="BodyTextIndentChar"/>
    <w:semiHidden/>
    <w:rsid w:val="006137D8"/>
    <w:pPr>
      <w:ind w:left="284"/>
    </w:pPr>
    <w:rPr>
      <w:rFonts w:ascii="Maiandra GD" w:hAnsi="Maiandra GD" w:cs="Maiandra GD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37D8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NPO"/>
    <w:next w:val="BodytextNPO"/>
    <w:link w:val="BodyTextFirstIndent2Char"/>
    <w:semiHidden/>
    <w:rsid w:val="006137D8"/>
    <w:pPr>
      <w:ind w:left="360" w:firstLine="360"/>
    </w:pPr>
    <w:rPr>
      <w:rFonts w:ascii="Maiandra GD" w:hAnsi="Maiandra GD" w:cs="Maiandra GD"/>
      <w:sz w:val="18"/>
      <w:szCs w:val="18"/>
    </w:r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NPOChar">
    <w:name w:val="Zsysbasis NPO Char"/>
    <w:basedOn w:val="DefaultParagraphFont"/>
    <w:link w:val="ZsysbasisNPO"/>
    <w:semiHidden/>
    <w:rsid w:val="006137D8"/>
  </w:style>
  <w:style w:type="paragraph" w:styleId="NormalIndent">
    <w:name w:val="Normal Indent"/>
    <w:basedOn w:val="ZsysbasisNPO"/>
    <w:next w:val="BodytextNPO"/>
    <w:semiHidden/>
    <w:rsid w:val="006137D8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BD5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Footnote reference NPO"/>
    <w:basedOn w:val="DefaultParagraphFont"/>
    <w:uiPriority w:val="53"/>
    <w:rsid w:val="00CB7600"/>
    <w:rPr>
      <w:vertAlign w:val="superscript"/>
    </w:rPr>
  </w:style>
  <w:style w:type="paragraph" w:styleId="FootnoteText">
    <w:name w:val="footnote text"/>
    <w:aliases w:val="Footnote text NPO"/>
    <w:basedOn w:val="ZsysbasisNPO"/>
    <w:uiPriority w:val="54"/>
    <w:rsid w:val="006137D8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rsid w:val="00451FDB"/>
    <w:rPr>
      <w:b w:val="0"/>
      <w:bCs w:val="0"/>
    </w:rPr>
  </w:style>
  <w:style w:type="paragraph" w:styleId="Date">
    <w:name w:val="Date"/>
    <w:basedOn w:val="ZsysbasisNPO"/>
    <w:next w:val="BodytextNPO"/>
    <w:semiHidden/>
    <w:rsid w:val="006137D8"/>
  </w:style>
  <w:style w:type="paragraph" w:styleId="PlainText">
    <w:name w:val="Plain Text"/>
    <w:basedOn w:val="ZsysbasisNPO"/>
    <w:next w:val="BodytextNPO"/>
    <w:semiHidden/>
    <w:rsid w:val="006137D8"/>
  </w:style>
  <w:style w:type="paragraph" w:styleId="BalloonText">
    <w:name w:val="Balloon Text"/>
    <w:basedOn w:val="ZsysbasisNPO"/>
    <w:next w:val="BodytextNPO"/>
    <w:semiHidden/>
    <w:rsid w:val="006137D8"/>
  </w:style>
  <w:style w:type="paragraph" w:styleId="Caption">
    <w:name w:val="caption"/>
    <w:aliases w:val="Caption NPO"/>
    <w:basedOn w:val="ZsysbasisNPO"/>
    <w:next w:val="BodytextNPO"/>
    <w:uiPriority w:val="34"/>
    <w:rsid w:val="006137D8"/>
  </w:style>
  <w:style w:type="character" w:customStyle="1" w:styleId="CommentTextChar">
    <w:name w:val="Comment Text Char"/>
    <w:basedOn w:val="ZsysbasisNPOChar"/>
    <w:link w:val="CommentText"/>
    <w:semiHidden/>
    <w:rsid w:val="006137D8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Map">
    <w:name w:val="Document Map"/>
    <w:basedOn w:val="ZsysbasisNPO"/>
    <w:next w:val="BodytextNPO"/>
    <w:semiHidden/>
    <w:rsid w:val="006137D8"/>
  </w:style>
  <w:style w:type="table" w:styleId="LightShading-Accent5">
    <w:name w:val="Light Shading Accent 5"/>
    <w:basedOn w:val="TableNormal"/>
    <w:uiPriority w:val="60"/>
    <w:rsid w:val="00E07762"/>
    <w:pPr>
      <w:spacing w:line="240" w:lineRule="auto"/>
    </w:pPr>
    <w:rPr>
      <w:color w:val="581852" w:themeColor="accent5" w:themeShade="BF"/>
    </w:rPr>
    <w:tblPr>
      <w:tblStyleRowBandSize w:val="1"/>
      <w:tblStyleColBandSize w:val="1"/>
      <w:tblBorders>
        <w:top w:val="single" w:sz="8" w:space="0" w:color="77216F" w:themeColor="accent5"/>
        <w:bottom w:val="single" w:sz="8" w:space="0" w:color="77216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216F" w:themeColor="accent5"/>
          <w:left w:val="nil"/>
          <w:bottom w:val="single" w:sz="8" w:space="0" w:color="7721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216F" w:themeColor="accent5"/>
          <w:left w:val="nil"/>
          <w:bottom w:val="single" w:sz="8" w:space="0" w:color="7721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9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B9E7" w:themeFill="accent5" w:themeFillTint="3F"/>
      </w:tcPr>
    </w:tblStylePr>
  </w:style>
  <w:style w:type="paragraph" w:styleId="EndnoteText">
    <w:name w:val="endnote text"/>
    <w:aliases w:val="End note text NPO"/>
    <w:basedOn w:val="ZsysbasisNPO"/>
    <w:next w:val="BodytextNPO"/>
    <w:uiPriority w:val="52"/>
    <w:rsid w:val="006137D8"/>
  </w:style>
  <w:style w:type="paragraph" w:styleId="IndexHeading">
    <w:name w:val="index heading"/>
    <w:basedOn w:val="ZsysbasisNPO"/>
    <w:next w:val="BodytextNPO"/>
    <w:semiHidden/>
    <w:rsid w:val="006137D8"/>
  </w:style>
  <w:style w:type="paragraph" w:styleId="TOAHeading">
    <w:name w:val="toa heading"/>
    <w:basedOn w:val="ZsysbasisNPO"/>
    <w:next w:val="BodytextNPO"/>
    <w:semiHidden/>
    <w:rsid w:val="006137D8"/>
  </w:style>
  <w:style w:type="paragraph" w:styleId="ListBullet5">
    <w:name w:val="List Bullet 5"/>
    <w:basedOn w:val="ZsysbasisNPO"/>
    <w:next w:val="BodytextNPO"/>
    <w:semiHidden/>
    <w:rsid w:val="006137D8"/>
    <w:pPr>
      <w:numPr>
        <w:numId w:val="16"/>
      </w:numPr>
      <w:ind w:left="1491" w:hanging="357"/>
    </w:pPr>
  </w:style>
  <w:style w:type="paragraph" w:styleId="MacroText">
    <w:name w:val="macro"/>
    <w:basedOn w:val="ZsysbasisNPO"/>
    <w:next w:val="BodytextNPO"/>
    <w:semiHidden/>
    <w:rsid w:val="006137D8"/>
  </w:style>
  <w:style w:type="paragraph" w:styleId="CommentText">
    <w:name w:val="annotation text"/>
    <w:basedOn w:val="ZsysbasisNPO"/>
    <w:next w:val="BodytextNPO"/>
    <w:link w:val="CommentTextChar"/>
    <w:semiHidden/>
    <w:rsid w:val="006137D8"/>
    <w:rPr>
      <w:rFonts w:asciiTheme="minorHAnsi" w:hAnsiTheme="minorHAnsi" w:cs="Maiandra GD"/>
      <w:color w:val="000000" w:themeColor="text1"/>
      <w:sz w:val="18"/>
      <w:szCs w:val="18"/>
    </w:rPr>
  </w:style>
  <w:style w:type="character" w:styleId="IntenseReference">
    <w:name w:val="Intense Reference"/>
    <w:basedOn w:val="DefaultParagraphFont"/>
    <w:uiPriority w:val="32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semiHidden/>
    <w:rsid w:val="0020607F"/>
    <w:rPr>
      <w:sz w:val="18"/>
      <w:szCs w:val="18"/>
    </w:rPr>
  </w:style>
  <w:style w:type="paragraph" w:customStyle="1" w:styleId="Liststandard1stlevelNPO">
    <w:name w:val="List standard 1st level NPO"/>
    <w:basedOn w:val="ZsysbasisNPO"/>
    <w:uiPriority w:val="11"/>
    <w:qFormat/>
    <w:rsid w:val="006137D8"/>
    <w:pPr>
      <w:numPr>
        <w:numId w:val="29"/>
      </w:numPr>
    </w:pPr>
  </w:style>
  <w:style w:type="paragraph" w:customStyle="1" w:styleId="Liststandard2ndlevelNPO">
    <w:name w:val="List standard 2nd level NPO"/>
    <w:basedOn w:val="ZsysbasisNPO"/>
    <w:uiPriority w:val="12"/>
    <w:qFormat/>
    <w:rsid w:val="006137D8"/>
    <w:pPr>
      <w:numPr>
        <w:ilvl w:val="1"/>
        <w:numId w:val="29"/>
      </w:numPr>
    </w:pPr>
  </w:style>
  <w:style w:type="paragraph" w:customStyle="1" w:styleId="Liststandard3rdlevelNPO">
    <w:name w:val="List standard 3rd level NPO"/>
    <w:basedOn w:val="ZsysbasisNPO"/>
    <w:uiPriority w:val="13"/>
    <w:qFormat/>
    <w:rsid w:val="006137D8"/>
    <w:pPr>
      <w:numPr>
        <w:ilvl w:val="2"/>
        <w:numId w:val="29"/>
      </w:numPr>
    </w:pPr>
  </w:style>
  <w:style w:type="paragraph" w:customStyle="1" w:styleId="Listbullet1stlevelNPO">
    <w:name w:val="List bullet 1st level NPO"/>
    <w:basedOn w:val="ZsysbasisNPO"/>
    <w:uiPriority w:val="25"/>
    <w:qFormat/>
    <w:rsid w:val="006137D8"/>
    <w:pPr>
      <w:numPr>
        <w:numId w:val="24"/>
      </w:numPr>
    </w:pPr>
  </w:style>
  <w:style w:type="paragraph" w:customStyle="1" w:styleId="Listbullet2ndlevelNPO">
    <w:name w:val="List bullet 2nd level NPO"/>
    <w:basedOn w:val="ZsysbasisNPO"/>
    <w:uiPriority w:val="26"/>
    <w:qFormat/>
    <w:rsid w:val="006137D8"/>
    <w:pPr>
      <w:numPr>
        <w:ilvl w:val="1"/>
        <w:numId w:val="24"/>
      </w:numPr>
    </w:pPr>
  </w:style>
  <w:style w:type="paragraph" w:customStyle="1" w:styleId="Listbullet3rdlevelNPO">
    <w:name w:val="List bullet 3rd level NPO"/>
    <w:basedOn w:val="ZsysbasisNPO"/>
    <w:uiPriority w:val="27"/>
    <w:qFormat/>
    <w:rsid w:val="006137D8"/>
    <w:pPr>
      <w:numPr>
        <w:ilvl w:val="2"/>
        <w:numId w:val="24"/>
      </w:numPr>
    </w:pPr>
  </w:style>
  <w:style w:type="numbering" w:customStyle="1" w:styleId="ListbulletNPO">
    <w:name w:val="List bullet NPO"/>
    <w:uiPriority w:val="99"/>
    <w:semiHidden/>
    <w:rsid w:val="005017F3"/>
    <w:pPr>
      <w:numPr>
        <w:numId w:val="1"/>
      </w:numPr>
    </w:pPr>
  </w:style>
  <w:style w:type="paragraph" w:customStyle="1" w:styleId="Listlowercaseletter1stlevelNPO">
    <w:name w:val="List lowercase letter 1st level NPO"/>
    <w:basedOn w:val="ZsysbasisNPO"/>
    <w:uiPriority w:val="15"/>
    <w:qFormat/>
    <w:rsid w:val="006137D8"/>
    <w:pPr>
      <w:numPr>
        <w:ilvl w:val="1"/>
        <w:numId w:val="34"/>
      </w:numPr>
    </w:pPr>
  </w:style>
  <w:style w:type="paragraph" w:customStyle="1" w:styleId="Listlowercaseletter2ndlevelNPO">
    <w:name w:val="List lowercase letter 2nd level NPO"/>
    <w:basedOn w:val="ZsysbasisNPO"/>
    <w:uiPriority w:val="16"/>
    <w:qFormat/>
    <w:rsid w:val="006137D8"/>
    <w:pPr>
      <w:numPr>
        <w:ilvl w:val="2"/>
        <w:numId w:val="34"/>
      </w:numPr>
    </w:pPr>
  </w:style>
  <w:style w:type="paragraph" w:customStyle="1" w:styleId="Listlowercaseletter3rdlevelNPO">
    <w:name w:val="List lowercase letter 3rd level NPO"/>
    <w:basedOn w:val="ZsysbasisNPO"/>
    <w:uiPriority w:val="17"/>
    <w:qFormat/>
    <w:rsid w:val="006137D8"/>
    <w:pPr>
      <w:numPr>
        <w:ilvl w:val="3"/>
        <w:numId w:val="34"/>
      </w:numPr>
    </w:pPr>
  </w:style>
  <w:style w:type="paragraph" w:customStyle="1" w:styleId="Listnumber1stlevelNPO">
    <w:name w:val="List number 1st level NPO"/>
    <w:basedOn w:val="ZsysbasisNPO"/>
    <w:uiPriority w:val="19"/>
    <w:qFormat/>
    <w:rsid w:val="006137D8"/>
    <w:pPr>
      <w:numPr>
        <w:ilvl w:val="1"/>
        <w:numId w:val="32"/>
      </w:numPr>
    </w:pPr>
  </w:style>
  <w:style w:type="paragraph" w:customStyle="1" w:styleId="Listnumber2ndlevelNPO">
    <w:name w:val="List number 2nd level NPO"/>
    <w:basedOn w:val="ZsysbasisNPO"/>
    <w:uiPriority w:val="20"/>
    <w:qFormat/>
    <w:rsid w:val="006137D8"/>
    <w:pPr>
      <w:numPr>
        <w:ilvl w:val="2"/>
        <w:numId w:val="32"/>
      </w:numPr>
    </w:pPr>
  </w:style>
  <w:style w:type="paragraph" w:customStyle="1" w:styleId="Listnumber3rdlevelNPO">
    <w:name w:val="List number 3rd level NPO"/>
    <w:basedOn w:val="ZsysbasisNPO"/>
    <w:uiPriority w:val="21"/>
    <w:qFormat/>
    <w:rsid w:val="006137D8"/>
    <w:pPr>
      <w:numPr>
        <w:ilvl w:val="3"/>
        <w:numId w:val="32"/>
      </w:numPr>
    </w:pPr>
  </w:style>
  <w:style w:type="paragraph" w:customStyle="1" w:styleId="Listdash1stlevelNPO">
    <w:name w:val="List dash 1st level NPO"/>
    <w:basedOn w:val="ZsysbasisNPO"/>
    <w:uiPriority w:val="22"/>
    <w:qFormat/>
    <w:rsid w:val="006137D8"/>
    <w:pPr>
      <w:numPr>
        <w:numId w:val="26"/>
      </w:numPr>
    </w:pPr>
  </w:style>
  <w:style w:type="paragraph" w:customStyle="1" w:styleId="Listdash2ndlevelNPO">
    <w:name w:val="List dash 2nd level NPO"/>
    <w:basedOn w:val="ZsysbasisNPO"/>
    <w:uiPriority w:val="23"/>
    <w:qFormat/>
    <w:rsid w:val="006137D8"/>
    <w:pPr>
      <w:numPr>
        <w:ilvl w:val="1"/>
        <w:numId w:val="26"/>
      </w:numPr>
    </w:pPr>
  </w:style>
  <w:style w:type="paragraph" w:customStyle="1" w:styleId="Listdash3rdlevelNPO">
    <w:name w:val="List dash 3rd level NPO"/>
    <w:basedOn w:val="ZsysbasisNPO"/>
    <w:uiPriority w:val="24"/>
    <w:qFormat/>
    <w:rsid w:val="006137D8"/>
    <w:pPr>
      <w:numPr>
        <w:ilvl w:val="2"/>
        <w:numId w:val="26"/>
      </w:numPr>
    </w:pPr>
  </w:style>
  <w:style w:type="numbering" w:customStyle="1" w:styleId="ListdashNPO">
    <w:name w:val="List dash NPO"/>
    <w:uiPriority w:val="99"/>
    <w:semiHidden/>
    <w:rsid w:val="00B01DA1"/>
    <w:pPr>
      <w:numPr>
        <w:numId w:val="3"/>
      </w:numPr>
    </w:pPr>
  </w:style>
  <w:style w:type="character" w:styleId="BookTitle">
    <w:name w:val="Book Title"/>
    <w:basedOn w:val="DefaultParagraphFont"/>
    <w:uiPriority w:val="33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9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31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19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rsid w:val="00E07762"/>
    <w:pPr>
      <w:spacing w:line="240" w:lineRule="auto"/>
    </w:pPr>
    <w:rPr>
      <w:color w:val="00951B" w:themeColor="accent4" w:themeShade="BF"/>
    </w:rPr>
    <w:tblPr>
      <w:tblStyleRowBandSize w:val="1"/>
      <w:tblStyleColBandSize w:val="1"/>
      <w:tblBorders>
        <w:top w:val="single" w:sz="8" w:space="0" w:color="00C725" w:themeColor="accent4"/>
        <w:bottom w:val="single" w:sz="8" w:space="0" w:color="00C7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725" w:themeColor="accent4"/>
          <w:left w:val="nil"/>
          <w:bottom w:val="single" w:sz="8" w:space="0" w:color="00C7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725" w:themeColor="accent4"/>
          <w:left w:val="nil"/>
          <w:bottom w:val="single" w:sz="8" w:space="0" w:color="00C7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07762"/>
    <w:pPr>
      <w:spacing w:line="240" w:lineRule="auto"/>
    </w:pPr>
    <w:rPr>
      <w:color w:val="0074A5" w:themeColor="accent3" w:themeShade="BF"/>
    </w:rPr>
    <w:tblPr>
      <w:tblStyleRowBandSize w:val="1"/>
      <w:tblStyleColBandSize w:val="1"/>
      <w:tblBorders>
        <w:top w:val="single" w:sz="8" w:space="0" w:color="009CDD" w:themeColor="accent3"/>
        <w:bottom w:val="single" w:sz="8" w:space="0" w:color="009C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D" w:themeColor="accent3"/>
          <w:left w:val="nil"/>
          <w:bottom w:val="single" w:sz="8" w:space="0" w:color="009C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D" w:themeColor="accent3"/>
          <w:left w:val="nil"/>
          <w:bottom w:val="single" w:sz="8" w:space="0" w:color="009C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07762"/>
    <w:pPr>
      <w:spacing w:line="240" w:lineRule="auto"/>
    </w:pPr>
    <w:rPr>
      <w:color w:val="A20F0F" w:themeColor="accent2" w:themeShade="BF"/>
    </w:rPr>
    <w:tblPr>
      <w:tblStyleRowBandSize w:val="1"/>
      <w:tblStyleColBandSize w:val="1"/>
      <w:tblBorders>
        <w:top w:val="single" w:sz="8" w:space="0" w:color="D91515" w:themeColor="accent2"/>
        <w:bottom w:val="single" w:sz="8" w:space="0" w:color="D9151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1515" w:themeColor="accent2"/>
          <w:left w:val="nil"/>
          <w:bottom w:val="single" w:sz="8" w:space="0" w:color="D9151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1515" w:themeColor="accent2"/>
          <w:left w:val="nil"/>
          <w:bottom w:val="single" w:sz="8" w:space="0" w:color="D9151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1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1C1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4AA17" w:themeColor="accent6"/>
        <w:left w:val="single" w:sz="8" w:space="0" w:color="E4AA17" w:themeColor="accent6"/>
        <w:bottom w:val="single" w:sz="8" w:space="0" w:color="E4AA17" w:themeColor="accent6"/>
        <w:right w:val="single" w:sz="8" w:space="0" w:color="E4AA17" w:themeColor="accent6"/>
        <w:insideH w:val="single" w:sz="8" w:space="0" w:color="E4AA17" w:themeColor="accent6"/>
        <w:insideV w:val="single" w:sz="8" w:space="0" w:color="E4AA1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AA17" w:themeColor="accent6"/>
          <w:left w:val="single" w:sz="8" w:space="0" w:color="E4AA17" w:themeColor="accent6"/>
          <w:bottom w:val="single" w:sz="18" w:space="0" w:color="E4AA17" w:themeColor="accent6"/>
          <w:right w:val="single" w:sz="8" w:space="0" w:color="E4AA17" w:themeColor="accent6"/>
          <w:insideH w:val="nil"/>
          <w:insideV w:val="single" w:sz="8" w:space="0" w:color="E4AA1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  <w:insideH w:val="nil"/>
          <w:insideV w:val="single" w:sz="8" w:space="0" w:color="E4AA1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</w:tcBorders>
      </w:tcPr>
    </w:tblStylePr>
    <w:tblStylePr w:type="band1Vert">
      <w:tblPr/>
      <w:tcPr>
        <w:tcBorders>
          <w:top w:val="single" w:sz="8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</w:tcBorders>
        <w:shd w:val="clear" w:color="auto" w:fill="F9EAC4" w:themeFill="accent6" w:themeFillTint="3F"/>
      </w:tcPr>
    </w:tblStylePr>
    <w:tblStylePr w:type="band1Horz">
      <w:tblPr/>
      <w:tcPr>
        <w:tcBorders>
          <w:top w:val="single" w:sz="8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  <w:insideV w:val="single" w:sz="8" w:space="0" w:color="E4AA17" w:themeColor="accent6"/>
        </w:tcBorders>
        <w:shd w:val="clear" w:color="auto" w:fill="F9EAC4" w:themeFill="accent6" w:themeFillTint="3F"/>
      </w:tcPr>
    </w:tblStylePr>
    <w:tblStylePr w:type="band2Horz">
      <w:tblPr/>
      <w:tcPr>
        <w:tcBorders>
          <w:top w:val="single" w:sz="8" w:space="0" w:color="E4AA17" w:themeColor="accent6"/>
          <w:left w:val="single" w:sz="8" w:space="0" w:color="E4AA17" w:themeColor="accent6"/>
          <w:bottom w:val="single" w:sz="8" w:space="0" w:color="E4AA17" w:themeColor="accent6"/>
          <w:right w:val="single" w:sz="8" w:space="0" w:color="E4AA17" w:themeColor="accent6"/>
          <w:insideV w:val="single" w:sz="8" w:space="0" w:color="E4AA17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7216F" w:themeColor="accent5"/>
        <w:left w:val="single" w:sz="8" w:space="0" w:color="77216F" w:themeColor="accent5"/>
        <w:bottom w:val="single" w:sz="8" w:space="0" w:color="77216F" w:themeColor="accent5"/>
        <w:right w:val="single" w:sz="8" w:space="0" w:color="77216F" w:themeColor="accent5"/>
        <w:insideH w:val="single" w:sz="8" w:space="0" w:color="77216F" w:themeColor="accent5"/>
        <w:insideV w:val="single" w:sz="8" w:space="0" w:color="77216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216F" w:themeColor="accent5"/>
          <w:left w:val="single" w:sz="8" w:space="0" w:color="77216F" w:themeColor="accent5"/>
          <w:bottom w:val="single" w:sz="18" w:space="0" w:color="77216F" w:themeColor="accent5"/>
          <w:right w:val="single" w:sz="8" w:space="0" w:color="77216F" w:themeColor="accent5"/>
          <w:insideH w:val="nil"/>
          <w:insideV w:val="single" w:sz="8" w:space="0" w:color="77216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  <w:insideH w:val="nil"/>
          <w:insideV w:val="single" w:sz="8" w:space="0" w:color="77216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</w:tcBorders>
      </w:tcPr>
    </w:tblStylePr>
    <w:tblStylePr w:type="band1Vert">
      <w:tblPr/>
      <w:tcPr>
        <w:tcBorders>
          <w:top w:val="single" w:sz="8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</w:tcBorders>
        <w:shd w:val="clear" w:color="auto" w:fill="EBB9E7" w:themeFill="accent5" w:themeFillTint="3F"/>
      </w:tcPr>
    </w:tblStylePr>
    <w:tblStylePr w:type="band1Horz">
      <w:tblPr/>
      <w:tcPr>
        <w:tcBorders>
          <w:top w:val="single" w:sz="8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  <w:insideV w:val="single" w:sz="8" w:space="0" w:color="77216F" w:themeColor="accent5"/>
        </w:tcBorders>
        <w:shd w:val="clear" w:color="auto" w:fill="EBB9E7" w:themeFill="accent5" w:themeFillTint="3F"/>
      </w:tcPr>
    </w:tblStylePr>
    <w:tblStylePr w:type="band2Horz">
      <w:tblPr/>
      <w:tcPr>
        <w:tcBorders>
          <w:top w:val="single" w:sz="8" w:space="0" w:color="77216F" w:themeColor="accent5"/>
          <w:left w:val="single" w:sz="8" w:space="0" w:color="77216F" w:themeColor="accent5"/>
          <w:bottom w:val="single" w:sz="8" w:space="0" w:color="77216F" w:themeColor="accent5"/>
          <w:right w:val="single" w:sz="8" w:space="0" w:color="77216F" w:themeColor="accent5"/>
          <w:insideV w:val="single" w:sz="8" w:space="0" w:color="77216F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725" w:themeColor="accent4"/>
        <w:left w:val="single" w:sz="8" w:space="0" w:color="00C725" w:themeColor="accent4"/>
        <w:bottom w:val="single" w:sz="8" w:space="0" w:color="00C725" w:themeColor="accent4"/>
        <w:right w:val="single" w:sz="8" w:space="0" w:color="00C725" w:themeColor="accent4"/>
        <w:insideH w:val="single" w:sz="8" w:space="0" w:color="00C725" w:themeColor="accent4"/>
        <w:insideV w:val="single" w:sz="8" w:space="0" w:color="00C7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725" w:themeColor="accent4"/>
          <w:left w:val="single" w:sz="8" w:space="0" w:color="00C725" w:themeColor="accent4"/>
          <w:bottom w:val="single" w:sz="18" w:space="0" w:color="00C725" w:themeColor="accent4"/>
          <w:right w:val="single" w:sz="8" w:space="0" w:color="00C725" w:themeColor="accent4"/>
          <w:insideH w:val="nil"/>
          <w:insideV w:val="single" w:sz="8" w:space="0" w:color="00C7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  <w:insideH w:val="nil"/>
          <w:insideV w:val="single" w:sz="8" w:space="0" w:color="00C7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</w:tcBorders>
      </w:tcPr>
    </w:tblStylePr>
    <w:tblStylePr w:type="band1Vert">
      <w:tblPr/>
      <w:tcPr>
        <w:tcBorders>
          <w:top w:val="single" w:sz="8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</w:tcBorders>
        <w:shd w:val="clear" w:color="auto" w:fill="B2FFC0" w:themeFill="accent4" w:themeFillTint="3F"/>
      </w:tcPr>
    </w:tblStylePr>
    <w:tblStylePr w:type="band1Horz">
      <w:tblPr/>
      <w:tcPr>
        <w:tcBorders>
          <w:top w:val="single" w:sz="8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  <w:insideV w:val="single" w:sz="8" w:space="0" w:color="00C725" w:themeColor="accent4"/>
        </w:tcBorders>
        <w:shd w:val="clear" w:color="auto" w:fill="B2FFC0" w:themeFill="accent4" w:themeFillTint="3F"/>
      </w:tcPr>
    </w:tblStylePr>
    <w:tblStylePr w:type="band2Horz">
      <w:tblPr/>
      <w:tcPr>
        <w:tcBorders>
          <w:top w:val="single" w:sz="8" w:space="0" w:color="00C725" w:themeColor="accent4"/>
          <w:left w:val="single" w:sz="8" w:space="0" w:color="00C725" w:themeColor="accent4"/>
          <w:bottom w:val="single" w:sz="8" w:space="0" w:color="00C725" w:themeColor="accent4"/>
          <w:right w:val="single" w:sz="8" w:space="0" w:color="00C725" w:themeColor="accent4"/>
          <w:insideV w:val="single" w:sz="8" w:space="0" w:color="00C725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9CDD" w:themeColor="accent3"/>
        <w:left w:val="single" w:sz="8" w:space="0" w:color="009CDD" w:themeColor="accent3"/>
        <w:bottom w:val="single" w:sz="8" w:space="0" w:color="009CDD" w:themeColor="accent3"/>
        <w:right w:val="single" w:sz="8" w:space="0" w:color="009CDD" w:themeColor="accent3"/>
        <w:insideH w:val="single" w:sz="8" w:space="0" w:color="009CDD" w:themeColor="accent3"/>
        <w:insideV w:val="single" w:sz="8" w:space="0" w:color="009C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D" w:themeColor="accent3"/>
          <w:left w:val="single" w:sz="8" w:space="0" w:color="009CDD" w:themeColor="accent3"/>
          <w:bottom w:val="single" w:sz="18" w:space="0" w:color="009CDD" w:themeColor="accent3"/>
          <w:right w:val="single" w:sz="8" w:space="0" w:color="009CDD" w:themeColor="accent3"/>
          <w:insideH w:val="nil"/>
          <w:insideV w:val="single" w:sz="8" w:space="0" w:color="009C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  <w:insideH w:val="nil"/>
          <w:insideV w:val="single" w:sz="8" w:space="0" w:color="009C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</w:tcBorders>
      </w:tcPr>
    </w:tblStylePr>
    <w:tblStylePr w:type="band1Vert">
      <w:tblPr/>
      <w:tcPr>
        <w:tcBorders>
          <w:top w:val="single" w:sz="8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</w:tcBorders>
        <w:shd w:val="clear" w:color="auto" w:fill="B7E9FF" w:themeFill="accent3" w:themeFillTint="3F"/>
      </w:tcPr>
    </w:tblStylePr>
    <w:tblStylePr w:type="band1Horz">
      <w:tblPr/>
      <w:tcPr>
        <w:tcBorders>
          <w:top w:val="single" w:sz="8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  <w:insideV w:val="single" w:sz="8" w:space="0" w:color="009CDD" w:themeColor="accent3"/>
        </w:tcBorders>
        <w:shd w:val="clear" w:color="auto" w:fill="B7E9FF" w:themeFill="accent3" w:themeFillTint="3F"/>
      </w:tcPr>
    </w:tblStylePr>
    <w:tblStylePr w:type="band2Horz">
      <w:tblPr/>
      <w:tcPr>
        <w:tcBorders>
          <w:top w:val="single" w:sz="8" w:space="0" w:color="009CDD" w:themeColor="accent3"/>
          <w:left w:val="single" w:sz="8" w:space="0" w:color="009CDD" w:themeColor="accent3"/>
          <w:bottom w:val="single" w:sz="8" w:space="0" w:color="009CDD" w:themeColor="accent3"/>
          <w:right w:val="single" w:sz="8" w:space="0" w:color="009CDD" w:themeColor="accent3"/>
          <w:insideV w:val="single" w:sz="8" w:space="0" w:color="009CDD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91515" w:themeColor="accent2"/>
        <w:left w:val="single" w:sz="8" w:space="0" w:color="D91515" w:themeColor="accent2"/>
        <w:bottom w:val="single" w:sz="8" w:space="0" w:color="D91515" w:themeColor="accent2"/>
        <w:right w:val="single" w:sz="8" w:space="0" w:color="D91515" w:themeColor="accent2"/>
        <w:insideH w:val="single" w:sz="8" w:space="0" w:color="D91515" w:themeColor="accent2"/>
        <w:insideV w:val="single" w:sz="8" w:space="0" w:color="D9151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1515" w:themeColor="accent2"/>
          <w:left w:val="single" w:sz="8" w:space="0" w:color="D91515" w:themeColor="accent2"/>
          <w:bottom w:val="single" w:sz="18" w:space="0" w:color="D91515" w:themeColor="accent2"/>
          <w:right w:val="single" w:sz="8" w:space="0" w:color="D91515" w:themeColor="accent2"/>
          <w:insideH w:val="nil"/>
          <w:insideV w:val="single" w:sz="8" w:space="0" w:color="D9151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  <w:insideH w:val="nil"/>
          <w:insideV w:val="single" w:sz="8" w:space="0" w:color="D9151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</w:tcBorders>
      </w:tcPr>
    </w:tblStylePr>
    <w:tblStylePr w:type="band1Vert">
      <w:tblPr/>
      <w:tcPr>
        <w:tcBorders>
          <w:top w:val="single" w:sz="8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</w:tcBorders>
        <w:shd w:val="clear" w:color="auto" w:fill="F9C1C1" w:themeFill="accent2" w:themeFillTint="3F"/>
      </w:tcPr>
    </w:tblStylePr>
    <w:tblStylePr w:type="band1Horz">
      <w:tblPr/>
      <w:tcPr>
        <w:tcBorders>
          <w:top w:val="single" w:sz="8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  <w:insideV w:val="single" w:sz="8" w:space="0" w:color="D91515" w:themeColor="accent2"/>
        </w:tcBorders>
        <w:shd w:val="clear" w:color="auto" w:fill="F9C1C1" w:themeFill="accent2" w:themeFillTint="3F"/>
      </w:tcPr>
    </w:tblStylePr>
    <w:tblStylePr w:type="band2Horz">
      <w:tblPr/>
      <w:tcPr>
        <w:tcBorders>
          <w:top w:val="single" w:sz="8" w:space="0" w:color="D91515" w:themeColor="accent2"/>
          <w:left w:val="single" w:sz="8" w:space="0" w:color="D91515" w:themeColor="accent2"/>
          <w:bottom w:val="single" w:sz="8" w:space="0" w:color="D91515" w:themeColor="accent2"/>
          <w:right w:val="single" w:sz="8" w:space="0" w:color="D91515" w:themeColor="accent2"/>
          <w:insideV w:val="single" w:sz="8" w:space="0" w:color="D91515" w:themeColor="accent2"/>
        </w:tcBorders>
      </w:tcPr>
    </w:tblStylePr>
  </w:style>
  <w:style w:type="table" w:styleId="ColorfulList-Accent6">
    <w:name w:val="Colorful List Accent 6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6E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1A58" w:themeFill="accent5" w:themeFillShade="CC"/>
      </w:tcPr>
    </w:tblStylePr>
    <w:tblStylePr w:type="lastRow">
      <w:rPr>
        <w:b/>
        <w:bCs/>
        <w:color w:val="5E1A5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C4" w:themeFill="accent6" w:themeFillTint="3F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8712" w:themeFill="accent6" w:themeFillShade="CC"/>
      </w:tcPr>
    </w:tblStylePr>
    <w:tblStylePr w:type="lastRow">
      <w:rPr>
        <w:b/>
        <w:bCs/>
        <w:color w:val="B687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B9E7" w:themeFill="accent5" w:themeFillTint="3F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F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B0" w:themeFill="accent3" w:themeFillShade="CC"/>
      </w:tcPr>
    </w:tblStylePr>
    <w:tblStylePr w:type="lastRow">
      <w:rPr>
        <w:b/>
        <w:bCs/>
        <w:color w:val="007CB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FC0" w:themeFill="accent4" w:themeFillTint="3F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F1D" w:themeFill="accent4" w:themeFillShade="CC"/>
      </w:tcPr>
    </w:tblStylePr>
    <w:tblStylePr w:type="lastRow">
      <w:rPr>
        <w:b/>
        <w:bCs/>
        <w:color w:val="009F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9FF" w:themeFill="accent3" w:themeFillTint="3F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1010" w:themeFill="accent2" w:themeFillShade="CC"/>
      </w:tcPr>
    </w:tblStylePr>
    <w:tblStylePr w:type="lastRow">
      <w:rPr>
        <w:b/>
        <w:bCs/>
        <w:color w:val="AD101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1C1" w:themeFill="accent2" w:themeFillTint="3F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1010" w:themeFill="accent2" w:themeFillShade="CC"/>
      </w:tcPr>
    </w:tblStylePr>
    <w:tblStylePr w:type="lastRow">
      <w:rPr>
        <w:b/>
        <w:bCs/>
        <w:color w:val="AD101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0" w:themeFill="accent1" w:themeFillTint="3F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ColorfulShading-Accent6">
    <w:name w:val="Colorful Shading Accent 6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216F" w:themeColor="accent5"/>
        <w:left w:val="single" w:sz="4" w:space="0" w:color="E4AA17" w:themeColor="accent6"/>
        <w:bottom w:val="single" w:sz="4" w:space="0" w:color="E4AA17" w:themeColor="accent6"/>
        <w:right w:val="single" w:sz="4" w:space="0" w:color="E4AA1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6E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216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50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50D" w:themeColor="accent6" w:themeShade="99"/>
          <w:insideV w:val="nil"/>
        </w:tcBorders>
        <w:shd w:val="clear" w:color="auto" w:fill="88650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50D" w:themeFill="accent6" w:themeFillShade="99"/>
      </w:tcPr>
    </w:tblStylePr>
    <w:tblStylePr w:type="band1Vert">
      <w:tblPr/>
      <w:tcPr>
        <w:shd w:val="clear" w:color="auto" w:fill="F5DDA0" w:themeFill="accent6" w:themeFillTint="66"/>
      </w:tcPr>
    </w:tblStylePr>
    <w:tblStylePr w:type="band1Horz">
      <w:tblPr/>
      <w:tcPr>
        <w:shd w:val="clear" w:color="auto" w:fill="F3D58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AA17" w:themeColor="accent6"/>
        <w:left w:val="single" w:sz="4" w:space="0" w:color="77216F" w:themeColor="accent5"/>
        <w:bottom w:val="single" w:sz="4" w:space="0" w:color="77216F" w:themeColor="accent5"/>
        <w:right w:val="single" w:sz="4" w:space="0" w:color="77216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AA1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134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1342" w:themeColor="accent5" w:themeShade="99"/>
          <w:insideV w:val="nil"/>
        </w:tcBorders>
        <w:shd w:val="clear" w:color="auto" w:fill="47134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1342" w:themeFill="accent5" w:themeFillShade="99"/>
      </w:tcPr>
    </w:tblStylePr>
    <w:tblStylePr w:type="band1Vert">
      <w:tblPr/>
      <w:tcPr>
        <w:shd w:val="clear" w:color="auto" w:fill="E08ED8" w:themeFill="accent5" w:themeFillTint="66"/>
      </w:tcPr>
    </w:tblStylePr>
    <w:tblStylePr w:type="band1Horz">
      <w:tblPr/>
      <w:tcPr>
        <w:shd w:val="clear" w:color="auto" w:fill="D87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CDD" w:themeColor="accent3"/>
        <w:left w:val="single" w:sz="4" w:space="0" w:color="00C725" w:themeColor="accent4"/>
        <w:bottom w:val="single" w:sz="4" w:space="0" w:color="00C725" w:themeColor="accent4"/>
        <w:right w:val="single" w:sz="4" w:space="0" w:color="00C7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F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7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715" w:themeColor="accent4" w:themeShade="99"/>
          <w:insideV w:val="nil"/>
        </w:tcBorders>
        <w:shd w:val="clear" w:color="auto" w:fill="0077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15" w:themeFill="accent4" w:themeFillShade="99"/>
      </w:tcPr>
    </w:tblStylePr>
    <w:tblStylePr w:type="band1Vert">
      <w:tblPr/>
      <w:tcPr>
        <w:shd w:val="clear" w:color="auto" w:fill="82FF99" w:themeFill="accent4" w:themeFillTint="66"/>
      </w:tcPr>
    </w:tblStylePr>
    <w:tblStylePr w:type="band1Horz">
      <w:tblPr/>
      <w:tcPr>
        <w:shd w:val="clear" w:color="auto" w:fill="64F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C725" w:themeColor="accent4"/>
        <w:left w:val="single" w:sz="4" w:space="0" w:color="009CDD" w:themeColor="accent3"/>
        <w:bottom w:val="single" w:sz="4" w:space="0" w:color="009CDD" w:themeColor="accent3"/>
        <w:right w:val="single" w:sz="4" w:space="0" w:color="009C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7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4" w:themeColor="accent3" w:themeShade="99"/>
          <w:insideV w:val="nil"/>
        </w:tcBorders>
        <w:shd w:val="clear" w:color="auto" w:fill="005D8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4" w:themeFill="accent3" w:themeFillShade="99"/>
      </w:tcPr>
    </w:tblStylePr>
    <w:tblStylePr w:type="band1Vert">
      <w:tblPr/>
      <w:tcPr>
        <w:shd w:val="clear" w:color="auto" w:fill="8BDCFF" w:themeFill="accent3" w:themeFillTint="66"/>
      </w:tcPr>
    </w:tblStylePr>
    <w:tblStylePr w:type="band1Horz">
      <w:tblPr/>
      <w:tcPr>
        <w:shd w:val="clear" w:color="auto" w:fill="6FD4FF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1515" w:themeColor="accent2"/>
        <w:left w:val="single" w:sz="4" w:space="0" w:color="D91515" w:themeColor="accent2"/>
        <w:bottom w:val="single" w:sz="4" w:space="0" w:color="D91515" w:themeColor="accent2"/>
        <w:right w:val="single" w:sz="4" w:space="0" w:color="D9151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151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0C0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0C0C" w:themeColor="accent2" w:themeShade="99"/>
          <w:insideV w:val="nil"/>
        </w:tcBorders>
        <w:shd w:val="clear" w:color="auto" w:fill="820C0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0C0C" w:themeFill="accent2" w:themeFillShade="99"/>
      </w:tcPr>
    </w:tblStylePr>
    <w:tblStylePr w:type="band1Vert">
      <w:tblPr/>
      <w:tcPr>
        <w:shd w:val="clear" w:color="auto" w:fill="F59B9B" w:themeFill="accent2" w:themeFillTint="66"/>
      </w:tcPr>
    </w:tblStylePr>
    <w:tblStylePr w:type="band1Horz">
      <w:tblPr/>
      <w:tcPr>
        <w:shd w:val="clear" w:color="auto" w:fill="F3838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1515" w:themeColor="accent2"/>
        <w:left w:val="single" w:sz="4" w:space="0" w:color="FF6E00" w:themeColor="accent1"/>
        <w:bottom w:val="single" w:sz="4" w:space="0" w:color="FF6E00" w:themeColor="accent1"/>
        <w:right w:val="single" w:sz="4" w:space="0" w:color="FF6E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151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200" w:themeColor="accent1" w:themeShade="99"/>
          <w:insideV w:val="nil"/>
        </w:tcBorders>
        <w:shd w:val="clear" w:color="auto" w:fill="994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200" w:themeFill="accent1" w:themeFillShade="99"/>
      </w:tcPr>
    </w:tblStylePr>
    <w:tblStylePr w:type="band1Vert">
      <w:tblPr/>
      <w:tcPr>
        <w:shd w:val="clear" w:color="auto" w:fill="FFC599" w:themeFill="accent1" w:themeFillTint="66"/>
      </w:tcPr>
    </w:tblStylePr>
    <w:tblStylePr w:type="band1Horz">
      <w:tblPr/>
      <w:tcPr>
        <w:shd w:val="clear" w:color="auto" w:fill="FFB6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6">
    <w:name w:val="Colorful Grid Accent 6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ECF" w:themeFill="accent6" w:themeFillTint="33"/>
    </w:tcPr>
    <w:tblStylePr w:type="firstRow">
      <w:rPr>
        <w:b/>
        <w:bCs/>
      </w:rPr>
      <w:tblPr/>
      <w:tcPr>
        <w:shd w:val="clear" w:color="auto" w:fill="F5DDA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DA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7E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7E11" w:themeFill="accent6" w:themeFillShade="BF"/>
      </w:tcPr>
    </w:tblStylePr>
    <w:tblStylePr w:type="band1Vert">
      <w:tblPr/>
      <w:tcPr>
        <w:shd w:val="clear" w:color="auto" w:fill="F3D589" w:themeFill="accent6" w:themeFillTint="7F"/>
      </w:tcPr>
    </w:tblStylePr>
    <w:tblStylePr w:type="band1Horz">
      <w:tblPr/>
      <w:tcPr>
        <w:shd w:val="clear" w:color="auto" w:fill="F3D589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6EB" w:themeFill="accent5" w:themeFillTint="33"/>
    </w:tcPr>
    <w:tblStylePr w:type="firstRow">
      <w:rPr>
        <w:b/>
        <w:bCs/>
      </w:rPr>
      <w:tblPr/>
      <w:tcPr>
        <w:shd w:val="clear" w:color="auto" w:fill="E08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8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8185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81852" w:themeFill="accent5" w:themeFillShade="BF"/>
      </w:tcPr>
    </w:tblStylePr>
    <w:tblStylePr w:type="band1Vert">
      <w:tblPr/>
      <w:tcPr>
        <w:shd w:val="clear" w:color="auto" w:fill="D873CE" w:themeFill="accent5" w:themeFillTint="7F"/>
      </w:tcPr>
    </w:tblStylePr>
    <w:tblStylePr w:type="band1Horz">
      <w:tblPr/>
      <w:tcPr>
        <w:shd w:val="clear" w:color="auto" w:fill="D873CE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FCC" w:themeFill="accent4" w:themeFillTint="33"/>
    </w:tcPr>
    <w:tblStylePr w:type="firstRow">
      <w:rPr>
        <w:b/>
        <w:bCs/>
      </w:rPr>
      <w:tblPr/>
      <w:tcPr>
        <w:shd w:val="clear" w:color="auto" w:fill="82FF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F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95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951B" w:themeFill="accent4" w:themeFillShade="BF"/>
      </w:tcPr>
    </w:tblStylePr>
    <w:tblStylePr w:type="band1Vert">
      <w:tblPr/>
      <w:tcPr>
        <w:shd w:val="clear" w:color="auto" w:fill="64FF80" w:themeFill="accent4" w:themeFillTint="7F"/>
      </w:tcPr>
    </w:tblStylePr>
    <w:tblStylePr w:type="band1Horz">
      <w:tblPr/>
      <w:tcPr>
        <w:shd w:val="clear" w:color="auto" w:fill="64FF8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EDFF" w:themeFill="accent3" w:themeFillTint="33"/>
    </w:tcPr>
    <w:tblStylePr w:type="firstRow">
      <w:rPr>
        <w:b/>
        <w:bCs/>
      </w:rPr>
      <w:tblPr/>
      <w:tcPr>
        <w:shd w:val="clear" w:color="auto" w:fill="8BDC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DC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4A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4A5" w:themeFill="accent3" w:themeFillShade="BF"/>
      </w:tcPr>
    </w:tblStylePr>
    <w:tblStylePr w:type="band1Vert">
      <w:tblPr/>
      <w:tcPr>
        <w:shd w:val="clear" w:color="auto" w:fill="6FD4FF" w:themeFill="accent3" w:themeFillTint="7F"/>
      </w:tcPr>
    </w:tblStylePr>
    <w:tblStylePr w:type="band1Horz">
      <w:tblPr/>
      <w:tcPr>
        <w:shd w:val="clear" w:color="auto" w:fill="6FD4FF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CDCD" w:themeFill="accent2" w:themeFillTint="33"/>
    </w:tcPr>
    <w:tblStylePr w:type="firstRow">
      <w:rPr>
        <w:b/>
        <w:bCs/>
      </w:rPr>
      <w:tblPr/>
      <w:tcPr>
        <w:shd w:val="clear" w:color="auto" w:fill="F59B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9B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20F0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20F0F" w:themeFill="accent2" w:themeFillShade="BF"/>
      </w:tcPr>
    </w:tblStylePr>
    <w:tblStylePr w:type="band1Vert">
      <w:tblPr/>
      <w:tcPr>
        <w:shd w:val="clear" w:color="auto" w:fill="F38383" w:themeFill="accent2" w:themeFillTint="7F"/>
      </w:tcPr>
    </w:tblStylePr>
    <w:tblStylePr w:type="band1Horz">
      <w:tblPr/>
      <w:tcPr>
        <w:shd w:val="clear" w:color="auto" w:fill="F38383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2CC" w:themeFill="accent1" w:themeFillTint="33"/>
    </w:tcPr>
    <w:tblStylePr w:type="firstRow">
      <w:rPr>
        <w:b/>
        <w:bCs/>
      </w:rPr>
      <w:tblPr/>
      <w:tcPr>
        <w:shd w:val="clear" w:color="auto" w:fill="FFC5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5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5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5200" w:themeFill="accent1" w:themeFillShade="BF"/>
      </w:tcPr>
    </w:tblStylePr>
    <w:tblStylePr w:type="band1Vert">
      <w:tblPr/>
      <w:tcPr>
        <w:shd w:val="clear" w:color="auto" w:fill="FFB680" w:themeFill="accent1" w:themeFillTint="7F"/>
      </w:tcPr>
    </w:tblStylePr>
    <w:tblStylePr w:type="band1Horz">
      <w:tblPr/>
      <w:tcPr>
        <w:shd w:val="clear" w:color="auto" w:fill="FFB680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AA17" w:themeColor="accent6"/>
        <w:left w:val="single" w:sz="8" w:space="0" w:color="E4AA17" w:themeColor="accent6"/>
        <w:bottom w:val="single" w:sz="8" w:space="0" w:color="E4AA17" w:themeColor="accent6"/>
        <w:right w:val="single" w:sz="8" w:space="0" w:color="E4AA1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AA1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4AA1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AA1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AA1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AC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AC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216F" w:themeColor="accent5"/>
        <w:left w:val="single" w:sz="8" w:space="0" w:color="77216F" w:themeColor="accent5"/>
        <w:bottom w:val="single" w:sz="8" w:space="0" w:color="77216F" w:themeColor="accent5"/>
        <w:right w:val="single" w:sz="8" w:space="0" w:color="77216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216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7216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216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216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9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B9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725" w:themeColor="accent4"/>
        <w:left w:val="single" w:sz="8" w:space="0" w:color="00C725" w:themeColor="accent4"/>
        <w:bottom w:val="single" w:sz="8" w:space="0" w:color="00C725" w:themeColor="accent4"/>
        <w:right w:val="single" w:sz="8" w:space="0" w:color="00C7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7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C72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7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7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CDD" w:themeColor="accent3"/>
        <w:left w:val="single" w:sz="8" w:space="0" w:color="009CDD" w:themeColor="accent3"/>
        <w:bottom w:val="single" w:sz="8" w:space="0" w:color="009CDD" w:themeColor="accent3"/>
        <w:right w:val="single" w:sz="8" w:space="0" w:color="009C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CD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C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C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9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1515" w:themeColor="accent2"/>
        <w:left w:val="single" w:sz="8" w:space="0" w:color="D91515" w:themeColor="accent2"/>
        <w:bottom w:val="single" w:sz="8" w:space="0" w:color="D91515" w:themeColor="accent2"/>
        <w:right w:val="single" w:sz="8" w:space="0" w:color="D9151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151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151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151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151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1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1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E00" w:themeColor="accent1"/>
        <w:left w:val="single" w:sz="8" w:space="0" w:color="FF6E00" w:themeColor="accent1"/>
        <w:bottom w:val="single" w:sz="8" w:space="0" w:color="FF6E00" w:themeColor="accent1"/>
        <w:right w:val="single" w:sz="8" w:space="0" w:color="FF6E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E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E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E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E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B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AA17" w:themeColor="accent6"/>
        <w:bottom w:val="single" w:sz="8" w:space="0" w:color="E4AA1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AA1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AA17" w:themeColor="accent6"/>
          <w:bottom w:val="single" w:sz="8" w:space="0" w:color="E4AA1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AA17" w:themeColor="accent6"/>
          <w:bottom w:val="single" w:sz="8" w:space="0" w:color="E4AA17" w:themeColor="accent6"/>
        </w:tcBorders>
      </w:tcPr>
    </w:tblStylePr>
    <w:tblStylePr w:type="band1Vert">
      <w:tblPr/>
      <w:tcPr>
        <w:shd w:val="clear" w:color="auto" w:fill="F9EAC4" w:themeFill="accent6" w:themeFillTint="3F"/>
      </w:tcPr>
    </w:tblStylePr>
    <w:tblStylePr w:type="band1Horz">
      <w:tblPr/>
      <w:tcPr>
        <w:shd w:val="clear" w:color="auto" w:fill="F9EAC4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216F" w:themeColor="accent5"/>
        <w:bottom w:val="single" w:sz="8" w:space="0" w:color="77216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216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216F" w:themeColor="accent5"/>
          <w:bottom w:val="single" w:sz="8" w:space="0" w:color="77216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216F" w:themeColor="accent5"/>
          <w:bottom w:val="single" w:sz="8" w:space="0" w:color="77216F" w:themeColor="accent5"/>
        </w:tcBorders>
      </w:tcPr>
    </w:tblStylePr>
    <w:tblStylePr w:type="band1Vert">
      <w:tblPr/>
      <w:tcPr>
        <w:shd w:val="clear" w:color="auto" w:fill="EBB9E7" w:themeFill="accent5" w:themeFillTint="3F"/>
      </w:tcPr>
    </w:tblStylePr>
    <w:tblStylePr w:type="band1Horz">
      <w:tblPr/>
      <w:tcPr>
        <w:shd w:val="clear" w:color="auto" w:fill="EBB9E7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C725" w:themeColor="accent4"/>
        <w:bottom w:val="single" w:sz="8" w:space="0" w:color="00C7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725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C725" w:themeColor="accent4"/>
          <w:bottom w:val="single" w:sz="8" w:space="0" w:color="00C7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725" w:themeColor="accent4"/>
          <w:bottom w:val="single" w:sz="8" w:space="0" w:color="00C725" w:themeColor="accent4"/>
        </w:tcBorders>
      </w:tcPr>
    </w:tblStylePr>
    <w:tblStylePr w:type="band1Vert">
      <w:tblPr/>
      <w:tcPr>
        <w:shd w:val="clear" w:color="auto" w:fill="B2FFC0" w:themeFill="accent4" w:themeFillTint="3F"/>
      </w:tcPr>
    </w:tblStylePr>
    <w:tblStylePr w:type="band1Horz">
      <w:tblPr/>
      <w:tcPr>
        <w:shd w:val="clear" w:color="auto" w:fill="B2FFC0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CDD" w:themeColor="accent3"/>
        <w:bottom w:val="single" w:sz="8" w:space="0" w:color="009C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CDD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CDD" w:themeColor="accent3"/>
          <w:bottom w:val="single" w:sz="8" w:space="0" w:color="009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CDD" w:themeColor="accent3"/>
          <w:bottom w:val="single" w:sz="8" w:space="0" w:color="009CDD" w:themeColor="accent3"/>
        </w:tcBorders>
      </w:tcPr>
    </w:tblStylePr>
    <w:tblStylePr w:type="band1Vert">
      <w:tblPr/>
      <w:tcPr>
        <w:shd w:val="clear" w:color="auto" w:fill="B7E9FF" w:themeFill="accent3" w:themeFillTint="3F"/>
      </w:tcPr>
    </w:tblStylePr>
    <w:tblStylePr w:type="band1Horz">
      <w:tblPr/>
      <w:tcPr>
        <w:shd w:val="clear" w:color="auto" w:fill="B7E9FF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1515" w:themeColor="accent2"/>
        <w:bottom w:val="single" w:sz="8" w:space="0" w:color="D9151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151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91515" w:themeColor="accent2"/>
          <w:bottom w:val="single" w:sz="8" w:space="0" w:color="D9151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1515" w:themeColor="accent2"/>
          <w:bottom w:val="single" w:sz="8" w:space="0" w:color="D91515" w:themeColor="accent2"/>
        </w:tcBorders>
      </w:tcPr>
    </w:tblStylePr>
    <w:tblStylePr w:type="band1Vert">
      <w:tblPr/>
      <w:tcPr>
        <w:shd w:val="clear" w:color="auto" w:fill="F9C1C1" w:themeFill="accent2" w:themeFillTint="3F"/>
      </w:tcPr>
    </w:tblStylePr>
    <w:tblStylePr w:type="band1Horz">
      <w:tblPr/>
      <w:tcPr>
        <w:shd w:val="clear" w:color="auto" w:fill="F9C1C1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AA1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AA1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AA1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216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216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216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7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7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7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C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151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151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151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DBF4E" w:themeColor="accent6" w:themeTint="BF"/>
        <w:left w:val="single" w:sz="8" w:space="0" w:color="EDBF4E" w:themeColor="accent6" w:themeTint="BF"/>
        <w:bottom w:val="single" w:sz="8" w:space="0" w:color="EDBF4E" w:themeColor="accent6" w:themeTint="BF"/>
        <w:right w:val="single" w:sz="8" w:space="0" w:color="EDBF4E" w:themeColor="accent6" w:themeTint="BF"/>
        <w:insideH w:val="single" w:sz="8" w:space="0" w:color="EDBF4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BF4E" w:themeColor="accent6" w:themeTint="BF"/>
          <w:left w:val="single" w:sz="8" w:space="0" w:color="EDBF4E" w:themeColor="accent6" w:themeTint="BF"/>
          <w:bottom w:val="single" w:sz="8" w:space="0" w:color="EDBF4E" w:themeColor="accent6" w:themeTint="BF"/>
          <w:right w:val="single" w:sz="8" w:space="0" w:color="EDBF4E" w:themeColor="accent6" w:themeTint="BF"/>
          <w:insideH w:val="nil"/>
          <w:insideV w:val="nil"/>
        </w:tcBorders>
        <w:shd w:val="clear" w:color="auto" w:fill="E4AA1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BF4E" w:themeColor="accent6" w:themeTint="BF"/>
          <w:left w:val="single" w:sz="8" w:space="0" w:color="EDBF4E" w:themeColor="accent6" w:themeTint="BF"/>
          <w:bottom w:val="single" w:sz="8" w:space="0" w:color="EDBF4E" w:themeColor="accent6" w:themeTint="BF"/>
          <w:right w:val="single" w:sz="8" w:space="0" w:color="EDBF4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C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AC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BD34B0" w:themeColor="accent5" w:themeTint="BF"/>
        <w:left w:val="single" w:sz="8" w:space="0" w:color="BD34B0" w:themeColor="accent5" w:themeTint="BF"/>
        <w:bottom w:val="single" w:sz="8" w:space="0" w:color="BD34B0" w:themeColor="accent5" w:themeTint="BF"/>
        <w:right w:val="single" w:sz="8" w:space="0" w:color="BD34B0" w:themeColor="accent5" w:themeTint="BF"/>
        <w:insideH w:val="single" w:sz="8" w:space="0" w:color="BD34B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34B0" w:themeColor="accent5" w:themeTint="BF"/>
          <w:left w:val="single" w:sz="8" w:space="0" w:color="BD34B0" w:themeColor="accent5" w:themeTint="BF"/>
          <w:bottom w:val="single" w:sz="8" w:space="0" w:color="BD34B0" w:themeColor="accent5" w:themeTint="BF"/>
          <w:right w:val="single" w:sz="8" w:space="0" w:color="BD34B0" w:themeColor="accent5" w:themeTint="BF"/>
          <w:insideH w:val="nil"/>
          <w:insideV w:val="nil"/>
        </w:tcBorders>
        <w:shd w:val="clear" w:color="auto" w:fill="77216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34B0" w:themeColor="accent5" w:themeTint="BF"/>
          <w:left w:val="single" w:sz="8" w:space="0" w:color="BD34B0" w:themeColor="accent5" w:themeTint="BF"/>
          <w:bottom w:val="single" w:sz="8" w:space="0" w:color="BD34B0" w:themeColor="accent5" w:themeTint="BF"/>
          <w:right w:val="single" w:sz="8" w:space="0" w:color="BD34B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9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B9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16FF40" w:themeColor="accent4" w:themeTint="BF"/>
        <w:left w:val="single" w:sz="8" w:space="0" w:color="16FF40" w:themeColor="accent4" w:themeTint="BF"/>
        <w:bottom w:val="single" w:sz="8" w:space="0" w:color="16FF40" w:themeColor="accent4" w:themeTint="BF"/>
        <w:right w:val="single" w:sz="8" w:space="0" w:color="16FF40" w:themeColor="accent4" w:themeTint="BF"/>
        <w:insideH w:val="single" w:sz="8" w:space="0" w:color="16F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F40" w:themeColor="accent4" w:themeTint="BF"/>
          <w:left w:val="single" w:sz="8" w:space="0" w:color="16FF40" w:themeColor="accent4" w:themeTint="BF"/>
          <w:bottom w:val="single" w:sz="8" w:space="0" w:color="16FF40" w:themeColor="accent4" w:themeTint="BF"/>
          <w:right w:val="single" w:sz="8" w:space="0" w:color="16FF40" w:themeColor="accent4" w:themeTint="BF"/>
          <w:insideH w:val="nil"/>
          <w:insideV w:val="nil"/>
        </w:tcBorders>
        <w:shd w:val="clear" w:color="auto" w:fill="00C7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F40" w:themeColor="accent4" w:themeTint="BF"/>
          <w:left w:val="single" w:sz="8" w:space="0" w:color="16FF40" w:themeColor="accent4" w:themeTint="BF"/>
          <w:bottom w:val="single" w:sz="8" w:space="0" w:color="16FF40" w:themeColor="accent4" w:themeTint="BF"/>
          <w:right w:val="single" w:sz="8" w:space="0" w:color="16F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6BFFF" w:themeColor="accent3" w:themeTint="BF"/>
        <w:left w:val="single" w:sz="8" w:space="0" w:color="26BFFF" w:themeColor="accent3" w:themeTint="BF"/>
        <w:bottom w:val="single" w:sz="8" w:space="0" w:color="26BFFF" w:themeColor="accent3" w:themeTint="BF"/>
        <w:right w:val="single" w:sz="8" w:space="0" w:color="26BFFF" w:themeColor="accent3" w:themeTint="BF"/>
        <w:insideH w:val="single" w:sz="8" w:space="0" w:color="26B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6BFFF" w:themeColor="accent3" w:themeTint="BF"/>
          <w:left w:val="single" w:sz="8" w:space="0" w:color="26BFFF" w:themeColor="accent3" w:themeTint="BF"/>
          <w:bottom w:val="single" w:sz="8" w:space="0" w:color="26BFFF" w:themeColor="accent3" w:themeTint="BF"/>
          <w:right w:val="single" w:sz="8" w:space="0" w:color="26BFFF" w:themeColor="accent3" w:themeTint="BF"/>
          <w:insideH w:val="nil"/>
          <w:insideV w:val="nil"/>
        </w:tcBorders>
        <w:shd w:val="clear" w:color="auto" w:fill="009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BFFF" w:themeColor="accent3" w:themeTint="BF"/>
          <w:left w:val="single" w:sz="8" w:space="0" w:color="26BFFF" w:themeColor="accent3" w:themeTint="BF"/>
          <w:bottom w:val="single" w:sz="8" w:space="0" w:color="26BFFF" w:themeColor="accent3" w:themeTint="BF"/>
          <w:right w:val="single" w:sz="8" w:space="0" w:color="26B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9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9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D4545" w:themeColor="accent2" w:themeTint="BF"/>
        <w:left w:val="single" w:sz="8" w:space="0" w:color="ED4545" w:themeColor="accent2" w:themeTint="BF"/>
        <w:bottom w:val="single" w:sz="8" w:space="0" w:color="ED4545" w:themeColor="accent2" w:themeTint="BF"/>
        <w:right w:val="single" w:sz="8" w:space="0" w:color="ED4545" w:themeColor="accent2" w:themeTint="BF"/>
        <w:insideH w:val="single" w:sz="8" w:space="0" w:color="ED454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4545" w:themeColor="accent2" w:themeTint="BF"/>
          <w:left w:val="single" w:sz="8" w:space="0" w:color="ED4545" w:themeColor="accent2" w:themeTint="BF"/>
          <w:bottom w:val="single" w:sz="8" w:space="0" w:color="ED4545" w:themeColor="accent2" w:themeTint="BF"/>
          <w:right w:val="single" w:sz="8" w:space="0" w:color="ED4545" w:themeColor="accent2" w:themeTint="BF"/>
          <w:insideH w:val="nil"/>
          <w:insideV w:val="nil"/>
        </w:tcBorders>
        <w:shd w:val="clear" w:color="auto" w:fill="D9151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545" w:themeColor="accent2" w:themeTint="BF"/>
          <w:left w:val="single" w:sz="8" w:space="0" w:color="ED4545" w:themeColor="accent2" w:themeTint="BF"/>
          <w:bottom w:val="single" w:sz="8" w:space="0" w:color="ED4545" w:themeColor="accent2" w:themeTint="BF"/>
          <w:right w:val="single" w:sz="8" w:space="0" w:color="ED454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1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AC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AA1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AA1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AA1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AA1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58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589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B9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216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216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216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216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7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73CE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72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72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72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7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F8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9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C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C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4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4FF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1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151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151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151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151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838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8383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B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E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E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E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E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6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680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AA17" w:themeColor="accent6"/>
        <w:left w:val="single" w:sz="8" w:space="0" w:color="E4AA17" w:themeColor="accent6"/>
        <w:bottom w:val="single" w:sz="8" w:space="0" w:color="E4AA17" w:themeColor="accent6"/>
        <w:right w:val="single" w:sz="8" w:space="0" w:color="E4AA17" w:themeColor="accent6"/>
        <w:insideH w:val="single" w:sz="8" w:space="0" w:color="E4AA17" w:themeColor="accent6"/>
        <w:insideV w:val="single" w:sz="8" w:space="0" w:color="E4AA17" w:themeColor="accent6"/>
      </w:tblBorders>
    </w:tblPr>
    <w:tcPr>
      <w:shd w:val="clear" w:color="auto" w:fill="F9EAC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6E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ECF" w:themeFill="accent6" w:themeFillTint="33"/>
      </w:tcPr>
    </w:tblStylePr>
    <w:tblStylePr w:type="band1Vert">
      <w:tblPr/>
      <w:tcPr>
        <w:shd w:val="clear" w:color="auto" w:fill="F3D589" w:themeFill="accent6" w:themeFillTint="7F"/>
      </w:tcPr>
    </w:tblStylePr>
    <w:tblStylePr w:type="band1Horz">
      <w:tblPr/>
      <w:tcPr>
        <w:tcBorders>
          <w:insideH w:val="single" w:sz="6" w:space="0" w:color="E4AA17" w:themeColor="accent6"/>
          <w:insideV w:val="single" w:sz="6" w:space="0" w:color="E4AA17" w:themeColor="accent6"/>
        </w:tcBorders>
        <w:shd w:val="clear" w:color="auto" w:fill="F3D58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216F" w:themeColor="accent5"/>
        <w:left w:val="single" w:sz="8" w:space="0" w:color="77216F" w:themeColor="accent5"/>
        <w:bottom w:val="single" w:sz="8" w:space="0" w:color="77216F" w:themeColor="accent5"/>
        <w:right w:val="single" w:sz="8" w:space="0" w:color="77216F" w:themeColor="accent5"/>
        <w:insideH w:val="single" w:sz="8" w:space="0" w:color="77216F" w:themeColor="accent5"/>
        <w:insideV w:val="single" w:sz="8" w:space="0" w:color="77216F" w:themeColor="accent5"/>
      </w:tblBorders>
    </w:tblPr>
    <w:tcPr>
      <w:shd w:val="clear" w:color="auto" w:fill="EBB9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E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6EB" w:themeFill="accent5" w:themeFillTint="33"/>
      </w:tcPr>
    </w:tblStylePr>
    <w:tblStylePr w:type="band1Vert">
      <w:tblPr/>
      <w:tcPr>
        <w:shd w:val="clear" w:color="auto" w:fill="D873CE" w:themeFill="accent5" w:themeFillTint="7F"/>
      </w:tcPr>
    </w:tblStylePr>
    <w:tblStylePr w:type="band1Horz">
      <w:tblPr/>
      <w:tcPr>
        <w:tcBorders>
          <w:insideH w:val="single" w:sz="6" w:space="0" w:color="77216F" w:themeColor="accent5"/>
          <w:insideV w:val="single" w:sz="6" w:space="0" w:color="77216F" w:themeColor="accent5"/>
        </w:tcBorders>
        <w:shd w:val="clear" w:color="auto" w:fill="D87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725" w:themeColor="accent4"/>
        <w:left w:val="single" w:sz="8" w:space="0" w:color="00C725" w:themeColor="accent4"/>
        <w:bottom w:val="single" w:sz="8" w:space="0" w:color="00C725" w:themeColor="accent4"/>
        <w:right w:val="single" w:sz="8" w:space="0" w:color="00C725" w:themeColor="accent4"/>
        <w:insideH w:val="single" w:sz="8" w:space="0" w:color="00C725" w:themeColor="accent4"/>
        <w:insideV w:val="single" w:sz="8" w:space="0" w:color="00C725" w:themeColor="accent4"/>
      </w:tblBorders>
    </w:tblPr>
    <w:tcPr>
      <w:shd w:val="clear" w:color="auto" w:fill="B2F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0FF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FCC" w:themeFill="accent4" w:themeFillTint="33"/>
      </w:tcPr>
    </w:tblStylePr>
    <w:tblStylePr w:type="band1Vert">
      <w:tblPr/>
      <w:tcPr>
        <w:shd w:val="clear" w:color="auto" w:fill="64FF80" w:themeFill="accent4" w:themeFillTint="7F"/>
      </w:tcPr>
    </w:tblStylePr>
    <w:tblStylePr w:type="band1Horz">
      <w:tblPr/>
      <w:tcPr>
        <w:tcBorders>
          <w:insideH w:val="single" w:sz="6" w:space="0" w:color="00C725" w:themeColor="accent4"/>
          <w:insideV w:val="single" w:sz="6" w:space="0" w:color="00C725" w:themeColor="accent4"/>
        </w:tcBorders>
        <w:shd w:val="clear" w:color="auto" w:fill="64F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CDD" w:themeColor="accent3"/>
        <w:left w:val="single" w:sz="8" w:space="0" w:color="009CDD" w:themeColor="accent3"/>
        <w:bottom w:val="single" w:sz="8" w:space="0" w:color="009CDD" w:themeColor="accent3"/>
        <w:right w:val="single" w:sz="8" w:space="0" w:color="009CDD" w:themeColor="accent3"/>
        <w:insideH w:val="single" w:sz="8" w:space="0" w:color="009CDD" w:themeColor="accent3"/>
        <w:insideV w:val="single" w:sz="8" w:space="0" w:color="009CDD" w:themeColor="accent3"/>
      </w:tblBorders>
    </w:tblPr>
    <w:tcPr>
      <w:shd w:val="clear" w:color="auto" w:fill="B7E9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DFF" w:themeFill="accent3" w:themeFillTint="33"/>
      </w:tcPr>
    </w:tblStylePr>
    <w:tblStylePr w:type="band1Vert">
      <w:tblPr/>
      <w:tcPr>
        <w:shd w:val="clear" w:color="auto" w:fill="6FD4FF" w:themeFill="accent3" w:themeFillTint="7F"/>
      </w:tcPr>
    </w:tblStylePr>
    <w:tblStylePr w:type="band1Horz">
      <w:tblPr/>
      <w:tcPr>
        <w:tcBorders>
          <w:insideH w:val="single" w:sz="6" w:space="0" w:color="009CDD" w:themeColor="accent3"/>
          <w:insideV w:val="single" w:sz="6" w:space="0" w:color="009CDD" w:themeColor="accent3"/>
        </w:tcBorders>
        <w:shd w:val="clear" w:color="auto" w:fill="6FD4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1515" w:themeColor="accent2"/>
        <w:left w:val="single" w:sz="8" w:space="0" w:color="D91515" w:themeColor="accent2"/>
        <w:bottom w:val="single" w:sz="8" w:space="0" w:color="D91515" w:themeColor="accent2"/>
        <w:right w:val="single" w:sz="8" w:space="0" w:color="D91515" w:themeColor="accent2"/>
        <w:insideH w:val="single" w:sz="8" w:space="0" w:color="D91515" w:themeColor="accent2"/>
        <w:insideV w:val="single" w:sz="8" w:space="0" w:color="D91515" w:themeColor="accent2"/>
      </w:tblBorders>
    </w:tblPr>
    <w:tcPr>
      <w:shd w:val="clear" w:color="auto" w:fill="F9C1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DCD" w:themeFill="accent2" w:themeFillTint="33"/>
      </w:tcPr>
    </w:tblStylePr>
    <w:tblStylePr w:type="band1Vert">
      <w:tblPr/>
      <w:tcPr>
        <w:shd w:val="clear" w:color="auto" w:fill="F38383" w:themeFill="accent2" w:themeFillTint="7F"/>
      </w:tcPr>
    </w:tblStylePr>
    <w:tblStylePr w:type="band1Horz">
      <w:tblPr/>
      <w:tcPr>
        <w:tcBorders>
          <w:insideH w:val="single" w:sz="6" w:space="0" w:color="D91515" w:themeColor="accent2"/>
          <w:insideV w:val="single" w:sz="6" w:space="0" w:color="D91515" w:themeColor="accent2"/>
        </w:tcBorders>
        <w:shd w:val="clear" w:color="auto" w:fill="F3838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E00" w:themeColor="accent1"/>
        <w:left w:val="single" w:sz="8" w:space="0" w:color="FF6E00" w:themeColor="accent1"/>
        <w:bottom w:val="single" w:sz="8" w:space="0" w:color="FF6E00" w:themeColor="accent1"/>
        <w:right w:val="single" w:sz="8" w:space="0" w:color="FF6E00" w:themeColor="accent1"/>
        <w:insideH w:val="single" w:sz="8" w:space="0" w:color="FF6E00" w:themeColor="accent1"/>
        <w:insideV w:val="single" w:sz="8" w:space="0" w:color="FF6E00" w:themeColor="accent1"/>
      </w:tblBorders>
    </w:tblPr>
    <w:tcPr>
      <w:shd w:val="clear" w:color="auto" w:fill="FFDB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C" w:themeFill="accent1" w:themeFillTint="33"/>
      </w:tcPr>
    </w:tblStylePr>
    <w:tblStylePr w:type="band1Vert">
      <w:tblPr/>
      <w:tcPr>
        <w:shd w:val="clear" w:color="auto" w:fill="FFB680" w:themeFill="accent1" w:themeFillTint="7F"/>
      </w:tcPr>
    </w:tblStylePr>
    <w:tblStylePr w:type="band1Horz">
      <w:tblPr/>
      <w:tcPr>
        <w:tcBorders>
          <w:insideH w:val="single" w:sz="6" w:space="0" w:color="FF6E00" w:themeColor="accent1"/>
          <w:insideV w:val="single" w:sz="6" w:space="0" w:color="FF6E00" w:themeColor="accent1"/>
        </w:tcBorders>
        <w:shd w:val="clear" w:color="auto" w:fill="FFB6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DBF4E" w:themeColor="accent6" w:themeTint="BF"/>
        <w:left w:val="single" w:sz="8" w:space="0" w:color="EDBF4E" w:themeColor="accent6" w:themeTint="BF"/>
        <w:bottom w:val="single" w:sz="8" w:space="0" w:color="EDBF4E" w:themeColor="accent6" w:themeTint="BF"/>
        <w:right w:val="single" w:sz="8" w:space="0" w:color="EDBF4E" w:themeColor="accent6" w:themeTint="BF"/>
        <w:insideH w:val="single" w:sz="8" w:space="0" w:color="EDBF4E" w:themeColor="accent6" w:themeTint="BF"/>
        <w:insideV w:val="single" w:sz="8" w:space="0" w:color="EDBF4E" w:themeColor="accent6" w:themeTint="BF"/>
      </w:tblBorders>
    </w:tblPr>
    <w:tcPr>
      <w:shd w:val="clear" w:color="auto" w:fill="F9EAC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BF4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589" w:themeFill="accent6" w:themeFillTint="7F"/>
      </w:tcPr>
    </w:tblStylePr>
    <w:tblStylePr w:type="band1Horz">
      <w:tblPr/>
      <w:tcPr>
        <w:shd w:val="clear" w:color="auto" w:fill="F3D589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BD34B0" w:themeColor="accent5" w:themeTint="BF"/>
        <w:left w:val="single" w:sz="8" w:space="0" w:color="BD34B0" w:themeColor="accent5" w:themeTint="BF"/>
        <w:bottom w:val="single" w:sz="8" w:space="0" w:color="BD34B0" w:themeColor="accent5" w:themeTint="BF"/>
        <w:right w:val="single" w:sz="8" w:space="0" w:color="BD34B0" w:themeColor="accent5" w:themeTint="BF"/>
        <w:insideH w:val="single" w:sz="8" w:space="0" w:color="BD34B0" w:themeColor="accent5" w:themeTint="BF"/>
        <w:insideV w:val="single" w:sz="8" w:space="0" w:color="BD34B0" w:themeColor="accent5" w:themeTint="BF"/>
      </w:tblBorders>
    </w:tblPr>
    <w:tcPr>
      <w:shd w:val="clear" w:color="auto" w:fill="EBB9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34B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73CE" w:themeFill="accent5" w:themeFillTint="7F"/>
      </w:tcPr>
    </w:tblStylePr>
    <w:tblStylePr w:type="band1Horz">
      <w:tblPr/>
      <w:tcPr>
        <w:shd w:val="clear" w:color="auto" w:fill="D873CE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16FF40" w:themeColor="accent4" w:themeTint="BF"/>
        <w:left w:val="single" w:sz="8" w:space="0" w:color="16FF40" w:themeColor="accent4" w:themeTint="BF"/>
        <w:bottom w:val="single" w:sz="8" w:space="0" w:color="16FF40" w:themeColor="accent4" w:themeTint="BF"/>
        <w:right w:val="single" w:sz="8" w:space="0" w:color="16FF40" w:themeColor="accent4" w:themeTint="BF"/>
        <w:insideH w:val="single" w:sz="8" w:space="0" w:color="16FF40" w:themeColor="accent4" w:themeTint="BF"/>
        <w:insideV w:val="single" w:sz="8" w:space="0" w:color="16FF40" w:themeColor="accent4" w:themeTint="BF"/>
      </w:tblBorders>
    </w:tblPr>
    <w:tcPr>
      <w:shd w:val="clear" w:color="auto" w:fill="B2F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F80" w:themeFill="accent4" w:themeFillTint="7F"/>
      </w:tcPr>
    </w:tblStylePr>
    <w:tblStylePr w:type="band1Horz">
      <w:tblPr/>
      <w:tcPr>
        <w:shd w:val="clear" w:color="auto" w:fill="64FF80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6BFFF" w:themeColor="accent3" w:themeTint="BF"/>
        <w:left w:val="single" w:sz="8" w:space="0" w:color="26BFFF" w:themeColor="accent3" w:themeTint="BF"/>
        <w:bottom w:val="single" w:sz="8" w:space="0" w:color="26BFFF" w:themeColor="accent3" w:themeTint="BF"/>
        <w:right w:val="single" w:sz="8" w:space="0" w:color="26BFFF" w:themeColor="accent3" w:themeTint="BF"/>
        <w:insideH w:val="single" w:sz="8" w:space="0" w:color="26BFFF" w:themeColor="accent3" w:themeTint="BF"/>
        <w:insideV w:val="single" w:sz="8" w:space="0" w:color="26BFFF" w:themeColor="accent3" w:themeTint="BF"/>
      </w:tblBorders>
    </w:tblPr>
    <w:tcPr>
      <w:shd w:val="clear" w:color="auto" w:fill="B7E9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6B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4FF" w:themeFill="accent3" w:themeFillTint="7F"/>
      </w:tcPr>
    </w:tblStylePr>
    <w:tblStylePr w:type="band1Horz">
      <w:tblPr/>
      <w:tcPr>
        <w:shd w:val="clear" w:color="auto" w:fill="6FD4FF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D4545" w:themeColor="accent2" w:themeTint="BF"/>
        <w:left w:val="single" w:sz="8" w:space="0" w:color="ED4545" w:themeColor="accent2" w:themeTint="BF"/>
        <w:bottom w:val="single" w:sz="8" w:space="0" w:color="ED4545" w:themeColor="accent2" w:themeTint="BF"/>
        <w:right w:val="single" w:sz="8" w:space="0" w:color="ED4545" w:themeColor="accent2" w:themeTint="BF"/>
        <w:insideH w:val="single" w:sz="8" w:space="0" w:color="ED4545" w:themeColor="accent2" w:themeTint="BF"/>
        <w:insideV w:val="single" w:sz="8" w:space="0" w:color="ED4545" w:themeColor="accent2" w:themeTint="BF"/>
      </w:tblBorders>
    </w:tblPr>
    <w:tcPr>
      <w:shd w:val="clear" w:color="auto" w:fill="F9C1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454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8383" w:themeFill="accent2" w:themeFillTint="7F"/>
      </w:tcPr>
    </w:tblStylePr>
    <w:tblStylePr w:type="band1Horz">
      <w:tblPr/>
      <w:tcPr>
        <w:shd w:val="clear" w:color="auto" w:fill="F38383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240" w:themeColor="accent1" w:themeTint="BF"/>
        <w:left w:val="single" w:sz="8" w:space="0" w:color="FF9240" w:themeColor="accent1" w:themeTint="BF"/>
        <w:bottom w:val="single" w:sz="8" w:space="0" w:color="FF9240" w:themeColor="accent1" w:themeTint="BF"/>
        <w:right w:val="single" w:sz="8" w:space="0" w:color="FF9240" w:themeColor="accent1" w:themeTint="BF"/>
        <w:insideH w:val="single" w:sz="8" w:space="0" w:color="FF9240" w:themeColor="accent1" w:themeTint="BF"/>
        <w:insideV w:val="single" w:sz="8" w:space="0" w:color="FF9240" w:themeColor="accent1" w:themeTint="BF"/>
      </w:tblBorders>
    </w:tblPr>
    <w:tcPr>
      <w:shd w:val="clear" w:color="auto" w:fill="FFDB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680" w:themeFill="accent1" w:themeFillTint="7F"/>
      </w:tcPr>
    </w:tblStylePr>
    <w:tblStylePr w:type="band1Horz">
      <w:tblPr/>
      <w:tcPr>
        <w:shd w:val="clear" w:color="auto" w:fill="FFB680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AA1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54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7E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7E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E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E11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216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10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185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185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185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1852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C7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3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5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5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5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51B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C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A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A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5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151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0A0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0F0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0F0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0F0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0F0F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E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200" w:themeFill="accent1" w:themeFillShade="BF"/>
      </w:tcPr>
    </w:tblStylePr>
  </w:style>
  <w:style w:type="paragraph" w:styleId="Bibliography">
    <w:name w:val="Bibliography"/>
    <w:basedOn w:val="ZsysbasisNPO"/>
    <w:next w:val="BodytextNPO"/>
    <w:uiPriority w:val="37"/>
    <w:semiHidden/>
    <w:rsid w:val="006137D8"/>
  </w:style>
  <w:style w:type="paragraph" w:styleId="Quote">
    <w:name w:val="Quote"/>
    <w:basedOn w:val="ZsysbasisNPO"/>
    <w:next w:val="BodytextNPO"/>
    <w:link w:val="QuoteChar"/>
    <w:uiPriority w:val="29"/>
    <w:semiHidden/>
    <w:rsid w:val="006137D8"/>
    <w:rPr>
      <w:rFonts w:ascii="Maiandra GD" w:hAnsi="Maiandra GD" w:cs="Maiandra GD"/>
      <w:i/>
      <w:iCs/>
      <w:color w:val="000000" w:themeColor="text1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37D8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NPO"/>
    <w:next w:val="BodytextNPO"/>
    <w:link w:val="IntenseQuoteChar"/>
    <w:uiPriority w:val="30"/>
    <w:semiHidden/>
    <w:rsid w:val="006137D8"/>
    <w:pPr>
      <w:spacing w:before="200" w:after="280"/>
      <w:ind w:left="936" w:right="936"/>
    </w:pPr>
    <w:rPr>
      <w:rFonts w:ascii="Maiandra GD" w:hAnsi="Maiandra GD" w:cs="Maiandra GD"/>
      <w:b/>
      <w:bCs/>
      <w:i/>
      <w:iCs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137D8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nd note reference NPO"/>
    <w:basedOn w:val="DefaultParagraphFont"/>
    <w:uiPriority w:val="51"/>
    <w:rsid w:val="00E07762"/>
    <w:rPr>
      <w:vertAlign w:val="superscript"/>
    </w:rPr>
  </w:style>
  <w:style w:type="paragraph" w:styleId="NoSpacing">
    <w:name w:val="No Spacing"/>
    <w:basedOn w:val="ZsysbasisNPO"/>
    <w:next w:val="BodytextNPO"/>
    <w:uiPriority w:val="1"/>
    <w:semiHidden/>
    <w:rsid w:val="006137D8"/>
  </w:style>
  <w:style w:type="character" w:styleId="HTMLCode">
    <w:name w:val="HTML Code"/>
    <w:basedOn w:val="DefaultParagraphFont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rsid w:val="00E07762"/>
    <w:rPr>
      <w:i/>
      <w:iCs/>
    </w:rPr>
  </w:style>
  <w:style w:type="character" w:styleId="HTMLVariable">
    <w:name w:val="HTML Variable"/>
    <w:basedOn w:val="DefaultParagraphFont"/>
    <w:semiHidden/>
    <w:rsid w:val="00E07762"/>
    <w:rPr>
      <w:i/>
      <w:iCs/>
    </w:rPr>
  </w:style>
  <w:style w:type="character" w:styleId="HTMLAcronym">
    <w:name w:val="HTML Acronym"/>
    <w:basedOn w:val="DefaultParagraphFont"/>
    <w:semiHidden/>
    <w:rsid w:val="00E07762"/>
  </w:style>
  <w:style w:type="character" w:styleId="HTMLCite">
    <w:name w:val="HTML Cite"/>
    <w:basedOn w:val="DefaultParagraphFont"/>
    <w:semiHidden/>
    <w:rsid w:val="00E07762"/>
    <w:rPr>
      <w:i/>
      <w:iCs/>
    </w:rPr>
  </w:style>
  <w:style w:type="character" w:styleId="HTMLTypewriter">
    <w:name w:val="HTML Typewriter"/>
    <w:basedOn w:val="DefaultParagraphFont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NPO"/>
    <w:next w:val="BodytextNPO"/>
    <w:uiPriority w:val="39"/>
    <w:semiHidden/>
    <w:rsid w:val="006137D8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NPO"/>
    <w:next w:val="BodytextNPO"/>
    <w:uiPriority w:val="34"/>
    <w:qFormat/>
    <w:rsid w:val="006137D8"/>
    <w:pPr>
      <w:ind w:left="720"/>
    </w:pPr>
  </w:style>
  <w:style w:type="character" w:styleId="Emphasis">
    <w:name w:val="Emphasis"/>
    <w:basedOn w:val="DefaultParagraphFont"/>
    <w:semiHidden/>
    <w:rsid w:val="00E07762"/>
    <w:rPr>
      <w:i/>
      <w:iCs/>
    </w:rPr>
  </w:style>
  <w:style w:type="character" w:styleId="LineNumber">
    <w:name w:val="line number"/>
    <w:basedOn w:val="DefaultParagraphFont"/>
    <w:semiHidden/>
    <w:rsid w:val="00E07762"/>
  </w:style>
  <w:style w:type="numbering" w:customStyle="1" w:styleId="HeadingnumberingNPO">
    <w:name w:val="Heading numbering NPO"/>
    <w:uiPriority w:val="99"/>
    <w:semiHidden/>
    <w:rsid w:val="00345315"/>
    <w:pPr>
      <w:numPr>
        <w:numId w:val="7"/>
      </w:numPr>
    </w:pPr>
  </w:style>
  <w:style w:type="paragraph" w:customStyle="1" w:styleId="ZsysbasisonepointNPO">
    <w:name w:val="Zsysbasis one point NPO"/>
    <w:basedOn w:val="ZsysbasisNPO"/>
    <w:semiHidden/>
    <w:rsid w:val="006137D8"/>
    <w:pPr>
      <w:spacing w:line="20" w:lineRule="exact"/>
    </w:pPr>
    <w:rPr>
      <w:sz w:val="2"/>
    </w:rPr>
  </w:style>
  <w:style w:type="paragraph" w:customStyle="1" w:styleId="ZsysbasisdocumentdataNPO">
    <w:name w:val="Zsysbasis document data NPO"/>
    <w:basedOn w:val="ZsysbasisNPO"/>
    <w:next w:val="BodytextNPO"/>
    <w:semiHidden/>
    <w:rsid w:val="006137D8"/>
    <w:rPr>
      <w:noProof/>
      <w:sz w:val="18"/>
    </w:rPr>
  </w:style>
  <w:style w:type="paragraph" w:customStyle="1" w:styleId="DocumentdataheadingNPO">
    <w:name w:val="Document data heading NPO"/>
    <w:basedOn w:val="ZsysbasisdocumentdataNPO"/>
    <w:semiHidden/>
    <w:rsid w:val="006137D8"/>
  </w:style>
  <w:style w:type="paragraph" w:customStyle="1" w:styleId="DocumentdataNPO">
    <w:name w:val="Document data NPO"/>
    <w:basedOn w:val="ZsysbasisdocumentdataNPO"/>
    <w:uiPriority w:val="39"/>
    <w:rsid w:val="006137D8"/>
  </w:style>
  <w:style w:type="paragraph" w:customStyle="1" w:styleId="PagenumberNPO">
    <w:name w:val="Page number NPO"/>
    <w:basedOn w:val="ZsysbasisdocumentdataNPO"/>
    <w:uiPriority w:val="48"/>
    <w:rsid w:val="006137D8"/>
  </w:style>
  <w:style w:type="paragraph" w:customStyle="1" w:styleId="SenderinformationNPO">
    <w:name w:val="Sender information NPO"/>
    <w:basedOn w:val="ZsysbasisdocumentdataNPO"/>
    <w:uiPriority w:val="38"/>
    <w:rsid w:val="006137D8"/>
  </w:style>
  <w:style w:type="paragraph" w:customStyle="1" w:styleId="SenderinformationheadingNPO">
    <w:name w:val="Sender information heading NPO"/>
    <w:basedOn w:val="ZsysbasisdocumentdataNPO"/>
    <w:semiHidden/>
    <w:rsid w:val="006137D8"/>
  </w:style>
  <w:style w:type="numbering" w:customStyle="1" w:styleId="ListstandardNPO">
    <w:name w:val="List standard NPO"/>
    <w:uiPriority w:val="99"/>
    <w:semiHidden/>
    <w:rsid w:val="00670274"/>
    <w:pPr>
      <w:numPr>
        <w:numId w:val="8"/>
      </w:numPr>
    </w:pPr>
  </w:style>
  <w:style w:type="paragraph" w:customStyle="1" w:styleId="ParagraphforpictureNPO">
    <w:name w:val="Paragraph for picture NPO"/>
    <w:basedOn w:val="ZsysbasisNPO"/>
    <w:next w:val="BodytextNPO"/>
    <w:semiHidden/>
    <w:rsid w:val="006137D8"/>
  </w:style>
  <w:style w:type="paragraph" w:customStyle="1" w:styleId="TitleNPO">
    <w:name w:val="Title NPO"/>
    <w:basedOn w:val="ZsysbasisNPO"/>
    <w:uiPriority w:val="41"/>
    <w:rsid w:val="006137D8"/>
    <w:pPr>
      <w:keepLines/>
    </w:pPr>
  </w:style>
  <w:style w:type="paragraph" w:customStyle="1" w:styleId="SubtitleNPO">
    <w:name w:val="Subtitle NPO"/>
    <w:basedOn w:val="ZsysbasisNPO"/>
    <w:uiPriority w:val="40"/>
    <w:rsid w:val="006137D8"/>
    <w:pPr>
      <w:keepLines/>
    </w:pPr>
  </w:style>
  <w:style w:type="numbering" w:customStyle="1" w:styleId="AppendixnumberingNPO">
    <w:name w:val="Appendix numbering NPO"/>
    <w:uiPriority w:val="99"/>
    <w:semiHidden/>
    <w:rsid w:val="00345315"/>
    <w:pPr>
      <w:numPr>
        <w:numId w:val="11"/>
      </w:numPr>
    </w:pPr>
  </w:style>
  <w:style w:type="paragraph" w:customStyle="1" w:styleId="Appendixheading1NPO">
    <w:name w:val="Appendix heading 1 NPO"/>
    <w:basedOn w:val="ZsysbasisNPO"/>
    <w:next w:val="BodytextNPO"/>
    <w:uiPriority w:val="9"/>
    <w:rsid w:val="006137D8"/>
    <w:pPr>
      <w:keepNext/>
      <w:keepLines/>
      <w:numPr>
        <w:numId w:val="28"/>
      </w:numPr>
      <w:tabs>
        <w:tab w:val="left" w:pos="709"/>
      </w:tabs>
      <w:outlineLvl w:val="0"/>
    </w:pPr>
    <w:rPr>
      <w:b/>
      <w:sz w:val="24"/>
    </w:rPr>
  </w:style>
  <w:style w:type="paragraph" w:customStyle="1" w:styleId="Appendixheading2NPO">
    <w:name w:val="Appendix heading 2 NPO"/>
    <w:basedOn w:val="ZsysbasisNPO"/>
    <w:next w:val="BodytextNPO"/>
    <w:uiPriority w:val="10"/>
    <w:rsid w:val="006137D8"/>
    <w:pPr>
      <w:keepNext/>
      <w:keepLines/>
      <w:numPr>
        <w:ilvl w:val="1"/>
        <w:numId w:val="28"/>
      </w:numPr>
      <w:outlineLvl w:val="1"/>
    </w:pPr>
    <w:rPr>
      <w:b/>
    </w:rPr>
  </w:style>
  <w:style w:type="paragraph" w:styleId="CommentSubject">
    <w:name w:val="annotation subject"/>
    <w:basedOn w:val="ZsysbasisNPO"/>
    <w:next w:val="BodytextNPO"/>
    <w:link w:val="CommentSubjectChar"/>
    <w:semiHidden/>
    <w:rsid w:val="006137D8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semiHidden/>
    <w:rsid w:val="006137D8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6137D8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NPOChar"/>
    <w:link w:val="BodyText"/>
    <w:semiHidden/>
    <w:rsid w:val="006137D8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137D8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NPO"/>
    <w:next w:val="BodytextNPO"/>
    <w:link w:val="BodyTextIndent2Char"/>
    <w:semiHidden/>
    <w:rsid w:val="006137D8"/>
    <w:pPr>
      <w:ind w:left="284"/>
    </w:pPr>
    <w:rPr>
      <w:rFonts w:ascii="Maiandra GD" w:hAnsi="Maiandra GD" w:cs="Maiandra GD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137D8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NPO"/>
    <w:next w:val="BodytextNPO"/>
    <w:link w:val="BodyTextIndent3Char"/>
    <w:semiHidden/>
    <w:rsid w:val="006137D8"/>
    <w:pPr>
      <w:ind w:left="284"/>
    </w:pPr>
    <w:rPr>
      <w:rFonts w:ascii="Maiandra GD" w:hAnsi="Maiandra GD" w:cs="Maiandra GD"/>
      <w:sz w:val="18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137D8"/>
    <w:rPr>
      <w:rFonts w:ascii="Maiandra GD" w:hAnsi="Maiandra GD" w:cs="Maiandra GD"/>
      <w:sz w:val="18"/>
      <w:szCs w:val="16"/>
    </w:rPr>
  </w:style>
  <w:style w:type="paragraph" w:styleId="TableofFigures">
    <w:name w:val="table of figures"/>
    <w:aliases w:val="Table of Figures NPO"/>
    <w:basedOn w:val="ZsysbasisNPO"/>
    <w:next w:val="BodytextNPO"/>
    <w:uiPriority w:val="62"/>
    <w:semiHidden/>
    <w:rsid w:val="006137D8"/>
  </w:style>
  <w:style w:type="table" w:customStyle="1" w:styleId="TablewithoutformattingNPO">
    <w:name w:val="Table without formatting NPO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NPO">
    <w:name w:val="Zsysbasis toc NPO"/>
    <w:basedOn w:val="ZsysbasisNPO"/>
    <w:next w:val="BodytextNPO"/>
    <w:semiHidden/>
    <w:rsid w:val="006137D8"/>
    <w:pPr>
      <w:ind w:left="709" w:right="567" w:hanging="709"/>
    </w:pPr>
  </w:style>
  <w:style w:type="numbering" w:customStyle="1" w:styleId="AgendaitemlistNPO">
    <w:name w:val="Agenda item (list) NPO"/>
    <w:uiPriority w:val="99"/>
    <w:semiHidden/>
    <w:rsid w:val="001C6232"/>
    <w:pPr>
      <w:numPr>
        <w:numId w:val="22"/>
      </w:numPr>
    </w:pPr>
  </w:style>
  <w:style w:type="paragraph" w:customStyle="1" w:styleId="AgendaitemNPO">
    <w:name w:val="Agenda item NPO"/>
    <w:basedOn w:val="ZsysbasisNPO"/>
    <w:semiHidden/>
    <w:rsid w:val="006137D8"/>
    <w:pPr>
      <w:numPr>
        <w:numId w:val="23"/>
      </w:numPr>
    </w:pPr>
  </w:style>
  <w:style w:type="paragraph" w:customStyle="1" w:styleId="DocumentnameNPO">
    <w:name w:val="Document name NPO"/>
    <w:basedOn w:val="ZsysbasisNPO"/>
    <w:next w:val="BodytextNPO"/>
    <w:semiHidden/>
    <w:rsid w:val="006137D8"/>
  </w:style>
  <w:style w:type="table" w:styleId="ColorfulGrid">
    <w:name w:val="Colorful Grid"/>
    <w:basedOn w:val="TableNormal"/>
    <w:uiPriority w:val="73"/>
    <w:unhideWhenUsed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unhideWhenUsed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1010" w:themeFill="accent2" w:themeFillShade="CC"/>
      </w:tcPr>
    </w:tblStylePr>
    <w:tblStylePr w:type="lastRow">
      <w:rPr>
        <w:b/>
        <w:bCs/>
        <w:color w:val="AD101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151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151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unhideWhenUsed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dTable1Light">
    <w:name w:val="Grid Table 1 Light"/>
    <w:basedOn w:val="TableNormal"/>
    <w:uiPriority w:val="46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C599" w:themeColor="accent1" w:themeTint="66"/>
        <w:left w:val="single" w:sz="4" w:space="0" w:color="FFC599" w:themeColor="accent1" w:themeTint="66"/>
        <w:bottom w:val="single" w:sz="4" w:space="0" w:color="FFC599" w:themeColor="accent1" w:themeTint="66"/>
        <w:right w:val="single" w:sz="4" w:space="0" w:color="FFC599" w:themeColor="accent1" w:themeTint="66"/>
        <w:insideH w:val="single" w:sz="4" w:space="0" w:color="FFC599" w:themeColor="accent1" w:themeTint="66"/>
        <w:insideV w:val="single" w:sz="4" w:space="0" w:color="FFC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8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8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59B9B" w:themeColor="accent2" w:themeTint="66"/>
        <w:left w:val="single" w:sz="4" w:space="0" w:color="F59B9B" w:themeColor="accent2" w:themeTint="66"/>
        <w:bottom w:val="single" w:sz="4" w:space="0" w:color="F59B9B" w:themeColor="accent2" w:themeTint="66"/>
        <w:right w:val="single" w:sz="4" w:space="0" w:color="F59B9B" w:themeColor="accent2" w:themeTint="66"/>
        <w:insideH w:val="single" w:sz="4" w:space="0" w:color="F59B9B" w:themeColor="accent2" w:themeTint="66"/>
        <w:insideV w:val="single" w:sz="4" w:space="0" w:color="F59B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06A6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6A6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8BDCFF" w:themeColor="accent3" w:themeTint="66"/>
        <w:left w:val="single" w:sz="4" w:space="0" w:color="8BDCFF" w:themeColor="accent3" w:themeTint="66"/>
        <w:bottom w:val="single" w:sz="4" w:space="0" w:color="8BDCFF" w:themeColor="accent3" w:themeTint="66"/>
        <w:right w:val="single" w:sz="4" w:space="0" w:color="8BDCFF" w:themeColor="accent3" w:themeTint="66"/>
        <w:insideH w:val="single" w:sz="4" w:space="0" w:color="8BDCFF" w:themeColor="accent3" w:themeTint="66"/>
        <w:insideV w:val="single" w:sz="4" w:space="0" w:color="8BDC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1CB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CB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82FF99" w:themeColor="accent4" w:themeTint="66"/>
        <w:left w:val="single" w:sz="4" w:space="0" w:color="82FF99" w:themeColor="accent4" w:themeTint="66"/>
        <w:bottom w:val="single" w:sz="4" w:space="0" w:color="82FF99" w:themeColor="accent4" w:themeTint="66"/>
        <w:right w:val="single" w:sz="4" w:space="0" w:color="82FF99" w:themeColor="accent4" w:themeTint="66"/>
        <w:insideH w:val="single" w:sz="4" w:space="0" w:color="82FF99" w:themeColor="accent4" w:themeTint="66"/>
        <w:insideV w:val="single" w:sz="4" w:space="0" w:color="82FF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44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E08ED8" w:themeColor="accent5" w:themeTint="66"/>
        <w:left w:val="single" w:sz="4" w:space="0" w:color="E08ED8" w:themeColor="accent5" w:themeTint="66"/>
        <w:bottom w:val="single" w:sz="4" w:space="0" w:color="E08ED8" w:themeColor="accent5" w:themeTint="66"/>
        <w:right w:val="single" w:sz="4" w:space="0" w:color="E08ED8" w:themeColor="accent5" w:themeTint="66"/>
        <w:insideH w:val="single" w:sz="4" w:space="0" w:color="E08ED8" w:themeColor="accent5" w:themeTint="66"/>
        <w:insideV w:val="single" w:sz="4" w:space="0" w:color="E08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056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5DDA0" w:themeColor="accent6" w:themeTint="66"/>
        <w:left w:val="single" w:sz="4" w:space="0" w:color="F5DDA0" w:themeColor="accent6" w:themeTint="66"/>
        <w:bottom w:val="single" w:sz="4" w:space="0" w:color="F5DDA0" w:themeColor="accent6" w:themeTint="66"/>
        <w:right w:val="single" w:sz="4" w:space="0" w:color="F5DDA0" w:themeColor="accent6" w:themeTint="66"/>
        <w:insideH w:val="single" w:sz="4" w:space="0" w:color="F5DDA0" w:themeColor="accent6" w:themeTint="66"/>
        <w:insideV w:val="single" w:sz="4" w:space="0" w:color="F5DDA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CC7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C7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2" w:space="0" w:color="FFA866" w:themeColor="accent1" w:themeTint="99"/>
        <w:bottom w:val="single" w:sz="2" w:space="0" w:color="FFA866" w:themeColor="accent1" w:themeTint="99"/>
        <w:insideH w:val="single" w:sz="2" w:space="0" w:color="FFA866" w:themeColor="accent1" w:themeTint="99"/>
        <w:insideV w:val="single" w:sz="2" w:space="0" w:color="FFA8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8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8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2" w:space="0" w:color="F06A6A" w:themeColor="accent2" w:themeTint="99"/>
        <w:bottom w:val="single" w:sz="2" w:space="0" w:color="F06A6A" w:themeColor="accent2" w:themeTint="99"/>
        <w:insideH w:val="single" w:sz="2" w:space="0" w:color="F06A6A" w:themeColor="accent2" w:themeTint="99"/>
        <w:insideV w:val="single" w:sz="2" w:space="0" w:color="F06A6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6A6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6A6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2" w:space="0" w:color="51CBFF" w:themeColor="accent3" w:themeTint="99"/>
        <w:bottom w:val="single" w:sz="2" w:space="0" w:color="51CBFF" w:themeColor="accent3" w:themeTint="99"/>
        <w:insideH w:val="single" w:sz="2" w:space="0" w:color="51CBFF" w:themeColor="accent3" w:themeTint="99"/>
        <w:insideV w:val="single" w:sz="2" w:space="0" w:color="51CB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CB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CB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2" w:space="0" w:color="44FF66" w:themeColor="accent4" w:themeTint="99"/>
        <w:bottom w:val="single" w:sz="2" w:space="0" w:color="44FF66" w:themeColor="accent4" w:themeTint="99"/>
        <w:insideH w:val="single" w:sz="2" w:space="0" w:color="44FF66" w:themeColor="accent4" w:themeTint="99"/>
        <w:insideV w:val="single" w:sz="2" w:space="0" w:color="44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F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F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2" w:space="0" w:color="D056C4" w:themeColor="accent5" w:themeTint="99"/>
        <w:bottom w:val="single" w:sz="2" w:space="0" w:color="D056C4" w:themeColor="accent5" w:themeTint="99"/>
        <w:insideH w:val="single" w:sz="2" w:space="0" w:color="D056C4" w:themeColor="accent5" w:themeTint="99"/>
        <w:insideV w:val="single" w:sz="2" w:space="0" w:color="D056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56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56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2" w:space="0" w:color="F0CC71" w:themeColor="accent6" w:themeTint="99"/>
        <w:bottom w:val="single" w:sz="2" w:space="0" w:color="F0CC71" w:themeColor="accent6" w:themeTint="99"/>
        <w:insideH w:val="single" w:sz="2" w:space="0" w:color="F0CC71" w:themeColor="accent6" w:themeTint="99"/>
        <w:insideV w:val="single" w:sz="2" w:space="0" w:color="F0CC7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C7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C7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GridTable3">
    <w:name w:val="Grid Table 3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A866" w:themeColor="accent1" w:themeTint="99"/>
        <w:left w:val="single" w:sz="4" w:space="0" w:color="FFA866" w:themeColor="accent1" w:themeTint="99"/>
        <w:bottom w:val="single" w:sz="4" w:space="0" w:color="FFA866" w:themeColor="accent1" w:themeTint="99"/>
        <w:right w:val="single" w:sz="4" w:space="0" w:color="FFA866" w:themeColor="accent1" w:themeTint="99"/>
        <w:insideH w:val="single" w:sz="4" w:space="0" w:color="FFA866" w:themeColor="accent1" w:themeTint="99"/>
        <w:insideV w:val="single" w:sz="4" w:space="0" w:color="FFA8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  <w:tblStylePr w:type="neCell">
      <w:tblPr/>
      <w:tcPr>
        <w:tcBorders>
          <w:bottom w:val="single" w:sz="4" w:space="0" w:color="FFA866" w:themeColor="accent1" w:themeTint="99"/>
        </w:tcBorders>
      </w:tcPr>
    </w:tblStylePr>
    <w:tblStylePr w:type="nwCell">
      <w:tblPr/>
      <w:tcPr>
        <w:tcBorders>
          <w:bottom w:val="single" w:sz="4" w:space="0" w:color="FFA866" w:themeColor="accent1" w:themeTint="99"/>
        </w:tcBorders>
      </w:tcPr>
    </w:tblStylePr>
    <w:tblStylePr w:type="seCell">
      <w:tblPr/>
      <w:tcPr>
        <w:tcBorders>
          <w:top w:val="single" w:sz="4" w:space="0" w:color="FFA866" w:themeColor="accent1" w:themeTint="99"/>
        </w:tcBorders>
      </w:tcPr>
    </w:tblStylePr>
    <w:tblStylePr w:type="swCell">
      <w:tblPr/>
      <w:tcPr>
        <w:tcBorders>
          <w:top w:val="single" w:sz="4" w:space="0" w:color="FFA8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6A6A" w:themeColor="accent2" w:themeTint="99"/>
        <w:left w:val="single" w:sz="4" w:space="0" w:color="F06A6A" w:themeColor="accent2" w:themeTint="99"/>
        <w:bottom w:val="single" w:sz="4" w:space="0" w:color="F06A6A" w:themeColor="accent2" w:themeTint="99"/>
        <w:right w:val="single" w:sz="4" w:space="0" w:color="F06A6A" w:themeColor="accent2" w:themeTint="99"/>
        <w:insideH w:val="single" w:sz="4" w:space="0" w:color="F06A6A" w:themeColor="accent2" w:themeTint="99"/>
        <w:insideV w:val="single" w:sz="4" w:space="0" w:color="F06A6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  <w:tblStylePr w:type="neCell">
      <w:tblPr/>
      <w:tcPr>
        <w:tcBorders>
          <w:bottom w:val="single" w:sz="4" w:space="0" w:color="F06A6A" w:themeColor="accent2" w:themeTint="99"/>
        </w:tcBorders>
      </w:tcPr>
    </w:tblStylePr>
    <w:tblStylePr w:type="nwCell">
      <w:tblPr/>
      <w:tcPr>
        <w:tcBorders>
          <w:bottom w:val="single" w:sz="4" w:space="0" w:color="F06A6A" w:themeColor="accent2" w:themeTint="99"/>
        </w:tcBorders>
      </w:tcPr>
    </w:tblStylePr>
    <w:tblStylePr w:type="seCell">
      <w:tblPr/>
      <w:tcPr>
        <w:tcBorders>
          <w:top w:val="single" w:sz="4" w:space="0" w:color="F06A6A" w:themeColor="accent2" w:themeTint="99"/>
        </w:tcBorders>
      </w:tcPr>
    </w:tblStylePr>
    <w:tblStylePr w:type="swCell">
      <w:tblPr/>
      <w:tcPr>
        <w:tcBorders>
          <w:top w:val="single" w:sz="4" w:space="0" w:color="F06A6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51CBFF" w:themeColor="accent3" w:themeTint="99"/>
        <w:left w:val="single" w:sz="4" w:space="0" w:color="51CBFF" w:themeColor="accent3" w:themeTint="99"/>
        <w:bottom w:val="single" w:sz="4" w:space="0" w:color="51CBFF" w:themeColor="accent3" w:themeTint="99"/>
        <w:right w:val="single" w:sz="4" w:space="0" w:color="51CBFF" w:themeColor="accent3" w:themeTint="99"/>
        <w:insideH w:val="single" w:sz="4" w:space="0" w:color="51CBFF" w:themeColor="accent3" w:themeTint="99"/>
        <w:insideV w:val="single" w:sz="4" w:space="0" w:color="51CB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  <w:tblStylePr w:type="neCell">
      <w:tblPr/>
      <w:tcPr>
        <w:tcBorders>
          <w:bottom w:val="single" w:sz="4" w:space="0" w:color="51CBFF" w:themeColor="accent3" w:themeTint="99"/>
        </w:tcBorders>
      </w:tcPr>
    </w:tblStylePr>
    <w:tblStylePr w:type="nwCell">
      <w:tblPr/>
      <w:tcPr>
        <w:tcBorders>
          <w:bottom w:val="single" w:sz="4" w:space="0" w:color="51CBFF" w:themeColor="accent3" w:themeTint="99"/>
        </w:tcBorders>
      </w:tcPr>
    </w:tblStylePr>
    <w:tblStylePr w:type="seCell">
      <w:tblPr/>
      <w:tcPr>
        <w:tcBorders>
          <w:top w:val="single" w:sz="4" w:space="0" w:color="51CBFF" w:themeColor="accent3" w:themeTint="99"/>
        </w:tcBorders>
      </w:tcPr>
    </w:tblStylePr>
    <w:tblStylePr w:type="swCell">
      <w:tblPr/>
      <w:tcPr>
        <w:tcBorders>
          <w:top w:val="single" w:sz="4" w:space="0" w:color="51CB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44FF66" w:themeColor="accent4" w:themeTint="99"/>
        <w:left w:val="single" w:sz="4" w:space="0" w:color="44FF66" w:themeColor="accent4" w:themeTint="99"/>
        <w:bottom w:val="single" w:sz="4" w:space="0" w:color="44FF66" w:themeColor="accent4" w:themeTint="99"/>
        <w:right w:val="single" w:sz="4" w:space="0" w:color="44FF66" w:themeColor="accent4" w:themeTint="99"/>
        <w:insideH w:val="single" w:sz="4" w:space="0" w:color="44FF66" w:themeColor="accent4" w:themeTint="99"/>
        <w:insideV w:val="single" w:sz="4" w:space="0" w:color="44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  <w:tblStylePr w:type="neCell">
      <w:tblPr/>
      <w:tcPr>
        <w:tcBorders>
          <w:bottom w:val="single" w:sz="4" w:space="0" w:color="44FF66" w:themeColor="accent4" w:themeTint="99"/>
        </w:tcBorders>
      </w:tcPr>
    </w:tblStylePr>
    <w:tblStylePr w:type="nwCell">
      <w:tblPr/>
      <w:tcPr>
        <w:tcBorders>
          <w:bottom w:val="single" w:sz="4" w:space="0" w:color="44FF66" w:themeColor="accent4" w:themeTint="99"/>
        </w:tcBorders>
      </w:tcPr>
    </w:tblStylePr>
    <w:tblStylePr w:type="seCell">
      <w:tblPr/>
      <w:tcPr>
        <w:tcBorders>
          <w:top w:val="single" w:sz="4" w:space="0" w:color="44FF66" w:themeColor="accent4" w:themeTint="99"/>
        </w:tcBorders>
      </w:tcPr>
    </w:tblStylePr>
    <w:tblStylePr w:type="swCell">
      <w:tblPr/>
      <w:tcPr>
        <w:tcBorders>
          <w:top w:val="single" w:sz="4" w:space="0" w:color="44FF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D056C4" w:themeColor="accent5" w:themeTint="99"/>
        <w:left w:val="single" w:sz="4" w:space="0" w:color="D056C4" w:themeColor="accent5" w:themeTint="99"/>
        <w:bottom w:val="single" w:sz="4" w:space="0" w:color="D056C4" w:themeColor="accent5" w:themeTint="99"/>
        <w:right w:val="single" w:sz="4" w:space="0" w:color="D056C4" w:themeColor="accent5" w:themeTint="99"/>
        <w:insideH w:val="single" w:sz="4" w:space="0" w:color="D056C4" w:themeColor="accent5" w:themeTint="99"/>
        <w:insideV w:val="single" w:sz="4" w:space="0" w:color="D056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  <w:tblStylePr w:type="neCell">
      <w:tblPr/>
      <w:tcPr>
        <w:tcBorders>
          <w:bottom w:val="single" w:sz="4" w:space="0" w:color="D056C4" w:themeColor="accent5" w:themeTint="99"/>
        </w:tcBorders>
      </w:tcPr>
    </w:tblStylePr>
    <w:tblStylePr w:type="nwCell">
      <w:tblPr/>
      <w:tcPr>
        <w:tcBorders>
          <w:bottom w:val="single" w:sz="4" w:space="0" w:color="D056C4" w:themeColor="accent5" w:themeTint="99"/>
        </w:tcBorders>
      </w:tcPr>
    </w:tblStylePr>
    <w:tblStylePr w:type="seCell">
      <w:tblPr/>
      <w:tcPr>
        <w:tcBorders>
          <w:top w:val="single" w:sz="4" w:space="0" w:color="D056C4" w:themeColor="accent5" w:themeTint="99"/>
        </w:tcBorders>
      </w:tcPr>
    </w:tblStylePr>
    <w:tblStylePr w:type="swCell">
      <w:tblPr/>
      <w:tcPr>
        <w:tcBorders>
          <w:top w:val="single" w:sz="4" w:space="0" w:color="D056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CC71" w:themeColor="accent6" w:themeTint="99"/>
        <w:left w:val="single" w:sz="4" w:space="0" w:color="F0CC71" w:themeColor="accent6" w:themeTint="99"/>
        <w:bottom w:val="single" w:sz="4" w:space="0" w:color="F0CC71" w:themeColor="accent6" w:themeTint="99"/>
        <w:right w:val="single" w:sz="4" w:space="0" w:color="F0CC71" w:themeColor="accent6" w:themeTint="99"/>
        <w:insideH w:val="single" w:sz="4" w:space="0" w:color="F0CC71" w:themeColor="accent6" w:themeTint="99"/>
        <w:insideV w:val="single" w:sz="4" w:space="0" w:color="F0CC7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  <w:tblStylePr w:type="neCell">
      <w:tblPr/>
      <w:tcPr>
        <w:tcBorders>
          <w:bottom w:val="single" w:sz="4" w:space="0" w:color="F0CC71" w:themeColor="accent6" w:themeTint="99"/>
        </w:tcBorders>
      </w:tcPr>
    </w:tblStylePr>
    <w:tblStylePr w:type="nwCell">
      <w:tblPr/>
      <w:tcPr>
        <w:tcBorders>
          <w:bottom w:val="single" w:sz="4" w:space="0" w:color="F0CC71" w:themeColor="accent6" w:themeTint="99"/>
        </w:tcBorders>
      </w:tcPr>
    </w:tblStylePr>
    <w:tblStylePr w:type="seCell">
      <w:tblPr/>
      <w:tcPr>
        <w:tcBorders>
          <w:top w:val="single" w:sz="4" w:space="0" w:color="F0CC71" w:themeColor="accent6" w:themeTint="99"/>
        </w:tcBorders>
      </w:tcPr>
    </w:tblStylePr>
    <w:tblStylePr w:type="swCell">
      <w:tblPr/>
      <w:tcPr>
        <w:tcBorders>
          <w:top w:val="single" w:sz="4" w:space="0" w:color="F0CC7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A866" w:themeColor="accent1" w:themeTint="99"/>
        <w:left w:val="single" w:sz="4" w:space="0" w:color="FFA866" w:themeColor="accent1" w:themeTint="99"/>
        <w:bottom w:val="single" w:sz="4" w:space="0" w:color="FFA866" w:themeColor="accent1" w:themeTint="99"/>
        <w:right w:val="single" w:sz="4" w:space="0" w:color="FFA866" w:themeColor="accent1" w:themeTint="99"/>
        <w:insideH w:val="single" w:sz="4" w:space="0" w:color="FFA866" w:themeColor="accent1" w:themeTint="99"/>
        <w:insideV w:val="single" w:sz="4" w:space="0" w:color="FFA8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E00" w:themeColor="accent1"/>
          <w:left w:val="single" w:sz="4" w:space="0" w:color="FF6E00" w:themeColor="accent1"/>
          <w:bottom w:val="single" w:sz="4" w:space="0" w:color="FF6E00" w:themeColor="accent1"/>
          <w:right w:val="single" w:sz="4" w:space="0" w:color="FF6E00" w:themeColor="accent1"/>
          <w:insideH w:val="nil"/>
          <w:insideV w:val="nil"/>
        </w:tcBorders>
        <w:shd w:val="clear" w:color="auto" w:fill="FF6E00" w:themeFill="accent1"/>
      </w:tcPr>
    </w:tblStylePr>
    <w:tblStylePr w:type="lastRow">
      <w:rPr>
        <w:b/>
        <w:bCs/>
      </w:rPr>
      <w:tblPr/>
      <w:tcPr>
        <w:tcBorders>
          <w:top w:val="double" w:sz="4" w:space="0" w:color="FF6E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6A6A" w:themeColor="accent2" w:themeTint="99"/>
        <w:left w:val="single" w:sz="4" w:space="0" w:color="F06A6A" w:themeColor="accent2" w:themeTint="99"/>
        <w:bottom w:val="single" w:sz="4" w:space="0" w:color="F06A6A" w:themeColor="accent2" w:themeTint="99"/>
        <w:right w:val="single" w:sz="4" w:space="0" w:color="F06A6A" w:themeColor="accent2" w:themeTint="99"/>
        <w:insideH w:val="single" w:sz="4" w:space="0" w:color="F06A6A" w:themeColor="accent2" w:themeTint="99"/>
        <w:insideV w:val="single" w:sz="4" w:space="0" w:color="F06A6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1515" w:themeColor="accent2"/>
          <w:left w:val="single" w:sz="4" w:space="0" w:color="D91515" w:themeColor="accent2"/>
          <w:bottom w:val="single" w:sz="4" w:space="0" w:color="D91515" w:themeColor="accent2"/>
          <w:right w:val="single" w:sz="4" w:space="0" w:color="D91515" w:themeColor="accent2"/>
          <w:insideH w:val="nil"/>
          <w:insideV w:val="nil"/>
        </w:tcBorders>
        <w:shd w:val="clear" w:color="auto" w:fill="D91515" w:themeFill="accent2"/>
      </w:tcPr>
    </w:tblStylePr>
    <w:tblStylePr w:type="lastRow">
      <w:rPr>
        <w:b/>
        <w:bCs/>
      </w:rPr>
      <w:tblPr/>
      <w:tcPr>
        <w:tcBorders>
          <w:top w:val="double" w:sz="4" w:space="0" w:color="D9151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51CBFF" w:themeColor="accent3" w:themeTint="99"/>
        <w:left w:val="single" w:sz="4" w:space="0" w:color="51CBFF" w:themeColor="accent3" w:themeTint="99"/>
        <w:bottom w:val="single" w:sz="4" w:space="0" w:color="51CBFF" w:themeColor="accent3" w:themeTint="99"/>
        <w:right w:val="single" w:sz="4" w:space="0" w:color="51CBFF" w:themeColor="accent3" w:themeTint="99"/>
        <w:insideH w:val="single" w:sz="4" w:space="0" w:color="51CBFF" w:themeColor="accent3" w:themeTint="99"/>
        <w:insideV w:val="single" w:sz="4" w:space="0" w:color="51CB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DD" w:themeColor="accent3"/>
          <w:left w:val="single" w:sz="4" w:space="0" w:color="009CDD" w:themeColor="accent3"/>
          <w:bottom w:val="single" w:sz="4" w:space="0" w:color="009CDD" w:themeColor="accent3"/>
          <w:right w:val="single" w:sz="4" w:space="0" w:color="009CDD" w:themeColor="accent3"/>
          <w:insideH w:val="nil"/>
          <w:insideV w:val="nil"/>
        </w:tcBorders>
        <w:shd w:val="clear" w:color="auto" w:fill="009CDD" w:themeFill="accent3"/>
      </w:tcPr>
    </w:tblStylePr>
    <w:tblStylePr w:type="lastRow">
      <w:rPr>
        <w:b/>
        <w:bCs/>
      </w:rPr>
      <w:tblPr/>
      <w:tcPr>
        <w:tcBorders>
          <w:top w:val="double" w:sz="4" w:space="0" w:color="009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44FF66" w:themeColor="accent4" w:themeTint="99"/>
        <w:left w:val="single" w:sz="4" w:space="0" w:color="44FF66" w:themeColor="accent4" w:themeTint="99"/>
        <w:bottom w:val="single" w:sz="4" w:space="0" w:color="44FF66" w:themeColor="accent4" w:themeTint="99"/>
        <w:right w:val="single" w:sz="4" w:space="0" w:color="44FF66" w:themeColor="accent4" w:themeTint="99"/>
        <w:insideH w:val="single" w:sz="4" w:space="0" w:color="44FF66" w:themeColor="accent4" w:themeTint="99"/>
        <w:insideV w:val="single" w:sz="4" w:space="0" w:color="44FF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725" w:themeColor="accent4"/>
          <w:left w:val="single" w:sz="4" w:space="0" w:color="00C725" w:themeColor="accent4"/>
          <w:bottom w:val="single" w:sz="4" w:space="0" w:color="00C725" w:themeColor="accent4"/>
          <w:right w:val="single" w:sz="4" w:space="0" w:color="00C725" w:themeColor="accent4"/>
          <w:insideH w:val="nil"/>
          <w:insideV w:val="nil"/>
        </w:tcBorders>
        <w:shd w:val="clear" w:color="auto" w:fill="00C725" w:themeFill="accent4"/>
      </w:tcPr>
    </w:tblStylePr>
    <w:tblStylePr w:type="lastRow">
      <w:rPr>
        <w:b/>
        <w:bCs/>
      </w:rPr>
      <w:tblPr/>
      <w:tcPr>
        <w:tcBorders>
          <w:top w:val="double" w:sz="4" w:space="0" w:color="00C7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D056C4" w:themeColor="accent5" w:themeTint="99"/>
        <w:left w:val="single" w:sz="4" w:space="0" w:color="D056C4" w:themeColor="accent5" w:themeTint="99"/>
        <w:bottom w:val="single" w:sz="4" w:space="0" w:color="D056C4" w:themeColor="accent5" w:themeTint="99"/>
        <w:right w:val="single" w:sz="4" w:space="0" w:color="D056C4" w:themeColor="accent5" w:themeTint="99"/>
        <w:insideH w:val="single" w:sz="4" w:space="0" w:color="D056C4" w:themeColor="accent5" w:themeTint="99"/>
        <w:insideV w:val="single" w:sz="4" w:space="0" w:color="D056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216F" w:themeColor="accent5"/>
          <w:left w:val="single" w:sz="4" w:space="0" w:color="77216F" w:themeColor="accent5"/>
          <w:bottom w:val="single" w:sz="4" w:space="0" w:color="77216F" w:themeColor="accent5"/>
          <w:right w:val="single" w:sz="4" w:space="0" w:color="77216F" w:themeColor="accent5"/>
          <w:insideH w:val="nil"/>
          <w:insideV w:val="nil"/>
        </w:tcBorders>
        <w:shd w:val="clear" w:color="auto" w:fill="77216F" w:themeFill="accent5"/>
      </w:tcPr>
    </w:tblStylePr>
    <w:tblStylePr w:type="lastRow">
      <w:rPr>
        <w:b/>
        <w:bCs/>
      </w:rPr>
      <w:tblPr/>
      <w:tcPr>
        <w:tcBorders>
          <w:top w:val="double" w:sz="4" w:space="0" w:color="77216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CC71" w:themeColor="accent6" w:themeTint="99"/>
        <w:left w:val="single" w:sz="4" w:space="0" w:color="F0CC71" w:themeColor="accent6" w:themeTint="99"/>
        <w:bottom w:val="single" w:sz="4" w:space="0" w:color="F0CC71" w:themeColor="accent6" w:themeTint="99"/>
        <w:right w:val="single" w:sz="4" w:space="0" w:color="F0CC71" w:themeColor="accent6" w:themeTint="99"/>
        <w:insideH w:val="single" w:sz="4" w:space="0" w:color="F0CC71" w:themeColor="accent6" w:themeTint="99"/>
        <w:insideV w:val="single" w:sz="4" w:space="0" w:color="F0CC7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AA17" w:themeColor="accent6"/>
          <w:left w:val="single" w:sz="4" w:space="0" w:color="E4AA17" w:themeColor="accent6"/>
          <w:bottom w:val="single" w:sz="4" w:space="0" w:color="E4AA17" w:themeColor="accent6"/>
          <w:right w:val="single" w:sz="4" w:space="0" w:color="E4AA17" w:themeColor="accent6"/>
          <w:insideH w:val="nil"/>
          <w:insideV w:val="nil"/>
        </w:tcBorders>
        <w:shd w:val="clear" w:color="auto" w:fill="E4AA17" w:themeFill="accent6"/>
      </w:tcPr>
    </w:tblStylePr>
    <w:tblStylePr w:type="lastRow">
      <w:rPr>
        <w:b/>
        <w:bCs/>
      </w:rPr>
      <w:tblPr/>
      <w:tcPr>
        <w:tcBorders>
          <w:top w:val="double" w:sz="4" w:space="0" w:color="E4AA1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E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E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E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E00" w:themeFill="accent1"/>
      </w:tcPr>
    </w:tblStylePr>
    <w:tblStylePr w:type="band1Vert">
      <w:tblPr/>
      <w:tcPr>
        <w:shd w:val="clear" w:color="auto" w:fill="FFC599" w:themeFill="accent1" w:themeFillTint="66"/>
      </w:tcPr>
    </w:tblStylePr>
    <w:tblStylePr w:type="band1Horz">
      <w:tblPr/>
      <w:tcPr>
        <w:shd w:val="clear" w:color="auto" w:fill="FFC5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CD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151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151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151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1515" w:themeFill="accent2"/>
      </w:tcPr>
    </w:tblStylePr>
    <w:tblStylePr w:type="band1Vert">
      <w:tblPr/>
      <w:tcPr>
        <w:shd w:val="clear" w:color="auto" w:fill="F59B9B" w:themeFill="accent2" w:themeFillTint="66"/>
      </w:tcPr>
    </w:tblStylePr>
    <w:tblStylePr w:type="band1Horz">
      <w:tblPr/>
      <w:tcPr>
        <w:shd w:val="clear" w:color="auto" w:fill="F59B9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ED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C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C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CDD" w:themeFill="accent3"/>
      </w:tcPr>
    </w:tblStylePr>
    <w:tblStylePr w:type="band1Vert">
      <w:tblPr/>
      <w:tcPr>
        <w:shd w:val="clear" w:color="auto" w:fill="8BDCFF" w:themeFill="accent3" w:themeFillTint="66"/>
      </w:tcPr>
    </w:tblStylePr>
    <w:tblStylePr w:type="band1Horz">
      <w:tblPr/>
      <w:tcPr>
        <w:shd w:val="clear" w:color="auto" w:fill="8BDC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F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7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7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7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725" w:themeFill="accent4"/>
      </w:tcPr>
    </w:tblStylePr>
    <w:tblStylePr w:type="band1Vert">
      <w:tblPr/>
      <w:tcPr>
        <w:shd w:val="clear" w:color="auto" w:fill="82FF99" w:themeFill="accent4" w:themeFillTint="66"/>
      </w:tcPr>
    </w:tblStylePr>
    <w:tblStylePr w:type="band1Horz">
      <w:tblPr/>
      <w:tcPr>
        <w:shd w:val="clear" w:color="auto" w:fill="82FF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216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216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216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216F" w:themeFill="accent5"/>
      </w:tcPr>
    </w:tblStylePr>
    <w:tblStylePr w:type="band1Vert">
      <w:tblPr/>
      <w:tcPr>
        <w:shd w:val="clear" w:color="auto" w:fill="E08ED8" w:themeFill="accent5" w:themeFillTint="66"/>
      </w:tcPr>
    </w:tblStylePr>
    <w:tblStylePr w:type="band1Horz">
      <w:tblPr/>
      <w:tcPr>
        <w:shd w:val="clear" w:color="auto" w:fill="E08ED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EC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AA1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AA1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AA1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AA17" w:themeFill="accent6"/>
      </w:tcPr>
    </w:tblStylePr>
    <w:tblStylePr w:type="band1Vert">
      <w:tblPr/>
      <w:tcPr>
        <w:shd w:val="clear" w:color="auto" w:fill="F5DDA0" w:themeFill="accent6" w:themeFillTint="66"/>
      </w:tcPr>
    </w:tblStylePr>
    <w:tblStylePr w:type="band1Horz">
      <w:tblPr/>
      <w:tcPr>
        <w:shd w:val="clear" w:color="auto" w:fill="F5DDA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9042B"/>
    <w:pPr>
      <w:spacing w:line="240" w:lineRule="auto"/>
    </w:pPr>
    <w:rPr>
      <w:color w:val="BF5200" w:themeColor="accent1" w:themeShade="BF"/>
    </w:rPr>
    <w:tblPr>
      <w:tblStyleRowBandSize w:val="1"/>
      <w:tblStyleColBandSize w:val="1"/>
      <w:tblBorders>
        <w:top w:val="single" w:sz="4" w:space="0" w:color="FFA866" w:themeColor="accent1" w:themeTint="99"/>
        <w:left w:val="single" w:sz="4" w:space="0" w:color="FFA866" w:themeColor="accent1" w:themeTint="99"/>
        <w:bottom w:val="single" w:sz="4" w:space="0" w:color="FFA866" w:themeColor="accent1" w:themeTint="99"/>
        <w:right w:val="single" w:sz="4" w:space="0" w:color="FFA866" w:themeColor="accent1" w:themeTint="99"/>
        <w:insideH w:val="single" w:sz="4" w:space="0" w:color="FFA866" w:themeColor="accent1" w:themeTint="99"/>
        <w:insideV w:val="single" w:sz="4" w:space="0" w:color="FFA8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8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8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9042B"/>
    <w:pPr>
      <w:spacing w:line="240" w:lineRule="auto"/>
    </w:pPr>
    <w:rPr>
      <w:color w:val="A20F0F" w:themeColor="accent2" w:themeShade="BF"/>
    </w:rPr>
    <w:tblPr>
      <w:tblStyleRowBandSize w:val="1"/>
      <w:tblStyleColBandSize w:val="1"/>
      <w:tblBorders>
        <w:top w:val="single" w:sz="4" w:space="0" w:color="F06A6A" w:themeColor="accent2" w:themeTint="99"/>
        <w:left w:val="single" w:sz="4" w:space="0" w:color="F06A6A" w:themeColor="accent2" w:themeTint="99"/>
        <w:bottom w:val="single" w:sz="4" w:space="0" w:color="F06A6A" w:themeColor="accent2" w:themeTint="99"/>
        <w:right w:val="single" w:sz="4" w:space="0" w:color="F06A6A" w:themeColor="accent2" w:themeTint="99"/>
        <w:insideH w:val="single" w:sz="4" w:space="0" w:color="F06A6A" w:themeColor="accent2" w:themeTint="99"/>
        <w:insideV w:val="single" w:sz="4" w:space="0" w:color="F06A6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06A6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6A6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9042B"/>
    <w:pPr>
      <w:spacing w:line="240" w:lineRule="auto"/>
    </w:pPr>
    <w:rPr>
      <w:color w:val="0074A5" w:themeColor="accent3" w:themeShade="BF"/>
    </w:rPr>
    <w:tblPr>
      <w:tblStyleRowBandSize w:val="1"/>
      <w:tblStyleColBandSize w:val="1"/>
      <w:tblBorders>
        <w:top w:val="single" w:sz="4" w:space="0" w:color="51CBFF" w:themeColor="accent3" w:themeTint="99"/>
        <w:left w:val="single" w:sz="4" w:space="0" w:color="51CBFF" w:themeColor="accent3" w:themeTint="99"/>
        <w:bottom w:val="single" w:sz="4" w:space="0" w:color="51CBFF" w:themeColor="accent3" w:themeTint="99"/>
        <w:right w:val="single" w:sz="4" w:space="0" w:color="51CBFF" w:themeColor="accent3" w:themeTint="99"/>
        <w:insideH w:val="single" w:sz="4" w:space="0" w:color="51CBFF" w:themeColor="accent3" w:themeTint="99"/>
        <w:insideV w:val="single" w:sz="4" w:space="0" w:color="51CB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1CB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CB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9042B"/>
    <w:pPr>
      <w:spacing w:line="240" w:lineRule="auto"/>
    </w:pPr>
    <w:rPr>
      <w:color w:val="00951B" w:themeColor="accent4" w:themeShade="BF"/>
    </w:rPr>
    <w:tblPr>
      <w:tblStyleRowBandSize w:val="1"/>
      <w:tblStyleColBandSize w:val="1"/>
      <w:tblBorders>
        <w:top w:val="single" w:sz="4" w:space="0" w:color="44FF66" w:themeColor="accent4" w:themeTint="99"/>
        <w:left w:val="single" w:sz="4" w:space="0" w:color="44FF66" w:themeColor="accent4" w:themeTint="99"/>
        <w:bottom w:val="single" w:sz="4" w:space="0" w:color="44FF66" w:themeColor="accent4" w:themeTint="99"/>
        <w:right w:val="single" w:sz="4" w:space="0" w:color="44FF66" w:themeColor="accent4" w:themeTint="99"/>
        <w:insideH w:val="single" w:sz="4" w:space="0" w:color="44FF66" w:themeColor="accent4" w:themeTint="99"/>
        <w:insideV w:val="single" w:sz="4" w:space="0" w:color="44FF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44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042B"/>
    <w:pPr>
      <w:spacing w:line="240" w:lineRule="auto"/>
    </w:pPr>
    <w:rPr>
      <w:color w:val="581852" w:themeColor="accent5" w:themeShade="BF"/>
    </w:rPr>
    <w:tblPr>
      <w:tblStyleRowBandSize w:val="1"/>
      <w:tblStyleColBandSize w:val="1"/>
      <w:tblBorders>
        <w:top w:val="single" w:sz="4" w:space="0" w:color="D056C4" w:themeColor="accent5" w:themeTint="99"/>
        <w:left w:val="single" w:sz="4" w:space="0" w:color="D056C4" w:themeColor="accent5" w:themeTint="99"/>
        <w:bottom w:val="single" w:sz="4" w:space="0" w:color="D056C4" w:themeColor="accent5" w:themeTint="99"/>
        <w:right w:val="single" w:sz="4" w:space="0" w:color="D056C4" w:themeColor="accent5" w:themeTint="99"/>
        <w:insideH w:val="single" w:sz="4" w:space="0" w:color="D056C4" w:themeColor="accent5" w:themeTint="99"/>
        <w:insideV w:val="single" w:sz="4" w:space="0" w:color="D056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056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9042B"/>
    <w:pPr>
      <w:spacing w:line="240" w:lineRule="auto"/>
    </w:pPr>
    <w:rPr>
      <w:color w:val="AA7E11" w:themeColor="accent6" w:themeShade="BF"/>
    </w:rPr>
    <w:tblPr>
      <w:tblStyleRowBandSize w:val="1"/>
      <w:tblStyleColBandSize w:val="1"/>
      <w:tblBorders>
        <w:top w:val="single" w:sz="4" w:space="0" w:color="F0CC71" w:themeColor="accent6" w:themeTint="99"/>
        <w:left w:val="single" w:sz="4" w:space="0" w:color="F0CC71" w:themeColor="accent6" w:themeTint="99"/>
        <w:bottom w:val="single" w:sz="4" w:space="0" w:color="F0CC71" w:themeColor="accent6" w:themeTint="99"/>
        <w:right w:val="single" w:sz="4" w:space="0" w:color="F0CC71" w:themeColor="accent6" w:themeTint="99"/>
        <w:insideH w:val="single" w:sz="4" w:space="0" w:color="F0CC71" w:themeColor="accent6" w:themeTint="99"/>
        <w:insideV w:val="single" w:sz="4" w:space="0" w:color="F0CC7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CC7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C7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9042B"/>
    <w:pPr>
      <w:spacing w:line="240" w:lineRule="auto"/>
    </w:pPr>
    <w:rPr>
      <w:color w:val="BF5200" w:themeColor="accent1" w:themeShade="BF"/>
    </w:rPr>
    <w:tblPr>
      <w:tblStyleRowBandSize w:val="1"/>
      <w:tblStyleColBandSize w:val="1"/>
      <w:tblBorders>
        <w:top w:val="single" w:sz="4" w:space="0" w:color="FFA866" w:themeColor="accent1" w:themeTint="99"/>
        <w:left w:val="single" w:sz="4" w:space="0" w:color="FFA866" w:themeColor="accent1" w:themeTint="99"/>
        <w:bottom w:val="single" w:sz="4" w:space="0" w:color="FFA866" w:themeColor="accent1" w:themeTint="99"/>
        <w:right w:val="single" w:sz="4" w:space="0" w:color="FFA866" w:themeColor="accent1" w:themeTint="99"/>
        <w:insideH w:val="single" w:sz="4" w:space="0" w:color="FFA866" w:themeColor="accent1" w:themeTint="99"/>
        <w:insideV w:val="single" w:sz="4" w:space="0" w:color="FFA8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  <w:tblStylePr w:type="neCell">
      <w:tblPr/>
      <w:tcPr>
        <w:tcBorders>
          <w:bottom w:val="single" w:sz="4" w:space="0" w:color="FFA866" w:themeColor="accent1" w:themeTint="99"/>
        </w:tcBorders>
      </w:tcPr>
    </w:tblStylePr>
    <w:tblStylePr w:type="nwCell">
      <w:tblPr/>
      <w:tcPr>
        <w:tcBorders>
          <w:bottom w:val="single" w:sz="4" w:space="0" w:color="FFA866" w:themeColor="accent1" w:themeTint="99"/>
        </w:tcBorders>
      </w:tcPr>
    </w:tblStylePr>
    <w:tblStylePr w:type="seCell">
      <w:tblPr/>
      <w:tcPr>
        <w:tcBorders>
          <w:top w:val="single" w:sz="4" w:space="0" w:color="FFA866" w:themeColor="accent1" w:themeTint="99"/>
        </w:tcBorders>
      </w:tcPr>
    </w:tblStylePr>
    <w:tblStylePr w:type="swCell">
      <w:tblPr/>
      <w:tcPr>
        <w:tcBorders>
          <w:top w:val="single" w:sz="4" w:space="0" w:color="FFA8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9042B"/>
    <w:pPr>
      <w:spacing w:line="240" w:lineRule="auto"/>
    </w:pPr>
    <w:rPr>
      <w:color w:val="A20F0F" w:themeColor="accent2" w:themeShade="BF"/>
    </w:rPr>
    <w:tblPr>
      <w:tblStyleRowBandSize w:val="1"/>
      <w:tblStyleColBandSize w:val="1"/>
      <w:tblBorders>
        <w:top w:val="single" w:sz="4" w:space="0" w:color="F06A6A" w:themeColor="accent2" w:themeTint="99"/>
        <w:left w:val="single" w:sz="4" w:space="0" w:color="F06A6A" w:themeColor="accent2" w:themeTint="99"/>
        <w:bottom w:val="single" w:sz="4" w:space="0" w:color="F06A6A" w:themeColor="accent2" w:themeTint="99"/>
        <w:right w:val="single" w:sz="4" w:space="0" w:color="F06A6A" w:themeColor="accent2" w:themeTint="99"/>
        <w:insideH w:val="single" w:sz="4" w:space="0" w:color="F06A6A" w:themeColor="accent2" w:themeTint="99"/>
        <w:insideV w:val="single" w:sz="4" w:space="0" w:color="F06A6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  <w:tblStylePr w:type="neCell">
      <w:tblPr/>
      <w:tcPr>
        <w:tcBorders>
          <w:bottom w:val="single" w:sz="4" w:space="0" w:color="F06A6A" w:themeColor="accent2" w:themeTint="99"/>
        </w:tcBorders>
      </w:tcPr>
    </w:tblStylePr>
    <w:tblStylePr w:type="nwCell">
      <w:tblPr/>
      <w:tcPr>
        <w:tcBorders>
          <w:bottom w:val="single" w:sz="4" w:space="0" w:color="F06A6A" w:themeColor="accent2" w:themeTint="99"/>
        </w:tcBorders>
      </w:tcPr>
    </w:tblStylePr>
    <w:tblStylePr w:type="seCell">
      <w:tblPr/>
      <w:tcPr>
        <w:tcBorders>
          <w:top w:val="single" w:sz="4" w:space="0" w:color="F06A6A" w:themeColor="accent2" w:themeTint="99"/>
        </w:tcBorders>
      </w:tcPr>
    </w:tblStylePr>
    <w:tblStylePr w:type="swCell">
      <w:tblPr/>
      <w:tcPr>
        <w:tcBorders>
          <w:top w:val="single" w:sz="4" w:space="0" w:color="F06A6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9042B"/>
    <w:pPr>
      <w:spacing w:line="240" w:lineRule="auto"/>
    </w:pPr>
    <w:rPr>
      <w:color w:val="0074A5" w:themeColor="accent3" w:themeShade="BF"/>
    </w:rPr>
    <w:tblPr>
      <w:tblStyleRowBandSize w:val="1"/>
      <w:tblStyleColBandSize w:val="1"/>
      <w:tblBorders>
        <w:top w:val="single" w:sz="4" w:space="0" w:color="51CBFF" w:themeColor="accent3" w:themeTint="99"/>
        <w:left w:val="single" w:sz="4" w:space="0" w:color="51CBFF" w:themeColor="accent3" w:themeTint="99"/>
        <w:bottom w:val="single" w:sz="4" w:space="0" w:color="51CBFF" w:themeColor="accent3" w:themeTint="99"/>
        <w:right w:val="single" w:sz="4" w:space="0" w:color="51CBFF" w:themeColor="accent3" w:themeTint="99"/>
        <w:insideH w:val="single" w:sz="4" w:space="0" w:color="51CBFF" w:themeColor="accent3" w:themeTint="99"/>
        <w:insideV w:val="single" w:sz="4" w:space="0" w:color="51CB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  <w:tblStylePr w:type="neCell">
      <w:tblPr/>
      <w:tcPr>
        <w:tcBorders>
          <w:bottom w:val="single" w:sz="4" w:space="0" w:color="51CBFF" w:themeColor="accent3" w:themeTint="99"/>
        </w:tcBorders>
      </w:tcPr>
    </w:tblStylePr>
    <w:tblStylePr w:type="nwCell">
      <w:tblPr/>
      <w:tcPr>
        <w:tcBorders>
          <w:bottom w:val="single" w:sz="4" w:space="0" w:color="51CBFF" w:themeColor="accent3" w:themeTint="99"/>
        </w:tcBorders>
      </w:tcPr>
    </w:tblStylePr>
    <w:tblStylePr w:type="seCell">
      <w:tblPr/>
      <w:tcPr>
        <w:tcBorders>
          <w:top w:val="single" w:sz="4" w:space="0" w:color="51CBFF" w:themeColor="accent3" w:themeTint="99"/>
        </w:tcBorders>
      </w:tcPr>
    </w:tblStylePr>
    <w:tblStylePr w:type="swCell">
      <w:tblPr/>
      <w:tcPr>
        <w:tcBorders>
          <w:top w:val="single" w:sz="4" w:space="0" w:color="51CB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9042B"/>
    <w:pPr>
      <w:spacing w:line="240" w:lineRule="auto"/>
    </w:pPr>
    <w:rPr>
      <w:color w:val="00951B" w:themeColor="accent4" w:themeShade="BF"/>
    </w:rPr>
    <w:tblPr>
      <w:tblStyleRowBandSize w:val="1"/>
      <w:tblStyleColBandSize w:val="1"/>
      <w:tblBorders>
        <w:top w:val="single" w:sz="4" w:space="0" w:color="44FF66" w:themeColor="accent4" w:themeTint="99"/>
        <w:left w:val="single" w:sz="4" w:space="0" w:color="44FF66" w:themeColor="accent4" w:themeTint="99"/>
        <w:bottom w:val="single" w:sz="4" w:space="0" w:color="44FF66" w:themeColor="accent4" w:themeTint="99"/>
        <w:right w:val="single" w:sz="4" w:space="0" w:color="44FF66" w:themeColor="accent4" w:themeTint="99"/>
        <w:insideH w:val="single" w:sz="4" w:space="0" w:color="44FF66" w:themeColor="accent4" w:themeTint="99"/>
        <w:insideV w:val="single" w:sz="4" w:space="0" w:color="44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  <w:tblStylePr w:type="neCell">
      <w:tblPr/>
      <w:tcPr>
        <w:tcBorders>
          <w:bottom w:val="single" w:sz="4" w:space="0" w:color="44FF66" w:themeColor="accent4" w:themeTint="99"/>
        </w:tcBorders>
      </w:tcPr>
    </w:tblStylePr>
    <w:tblStylePr w:type="nwCell">
      <w:tblPr/>
      <w:tcPr>
        <w:tcBorders>
          <w:bottom w:val="single" w:sz="4" w:space="0" w:color="44FF66" w:themeColor="accent4" w:themeTint="99"/>
        </w:tcBorders>
      </w:tcPr>
    </w:tblStylePr>
    <w:tblStylePr w:type="seCell">
      <w:tblPr/>
      <w:tcPr>
        <w:tcBorders>
          <w:top w:val="single" w:sz="4" w:space="0" w:color="44FF66" w:themeColor="accent4" w:themeTint="99"/>
        </w:tcBorders>
      </w:tcPr>
    </w:tblStylePr>
    <w:tblStylePr w:type="swCell">
      <w:tblPr/>
      <w:tcPr>
        <w:tcBorders>
          <w:top w:val="single" w:sz="4" w:space="0" w:color="44FF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9042B"/>
    <w:pPr>
      <w:spacing w:line="240" w:lineRule="auto"/>
    </w:pPr>
    <w:rPr>
      <w:color w:val="581852" w:themeColor="accent5" w:themeShade="BF"/>
    </w:rPr>
    <w:tblPr>
      <w:tblStyleRowBandSize w:val="1"/>
      <w:tblStyleColBandSize w:val="1"/>
      <w:tblBorders>
        <w:top w:val="single" w:sz="4" w:space="0" w:color="D056C4" w:themeColor="accent5" w:themeTint="99"/>
        <w:left w:val="single" w:sz="4" w:space="0" w:color="D056C4" w:themeColor="accent5" w:themeTint="99"/>
        <w:bottom w:val="single" w:sz="4" w:space="0" w:color="D056C4" w:themeColor="accent5" w:themeTint="99"/>
        <w:right w:val="single" w:sz="4" w:space="0" w:color="D056C4" w:themeColor="accent5" w:themeTint="99"/>
        <w:insideH w:val="single" w:sz="4" w:space="0" w:color="D056C4" w:themeColor="accent5" w:themeTint="99"/>
        <w:insideV w:val="single" w:sz="4" w:space="0" w:color="D056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  <w:tblStylePr w:type="neCell">
      <w:tblPr/>
      <w:tcPr>
        <w:tcBorders>
          <w:bottom w:val="single" w:sz="4" w:space="0" w:color="D056C4" w:themeColor="accent5" w:themeTint="99"/>
        </w:tcBorders>
      </w:tcPr>
    </w:tblStylePr>
    <w:tblStylePr w:type="nwCell">
      <w:tblPr/>
      <w:tcPr>
        <w:tcBorders>
          <w:bottom w:val="single" w:sz="4" w:space="0" w:color="D056C4" w:themeColor="accent5" w:themeTint="99"/>
        </w:tcBorders>
      </w:tcPr>
    </w:tblStylePr>
    <w:tblStylePr w:type="seCell">
      <w:tblPr/>
      <w:tcPr>
        <w:tcBorders>
          <w:top w:val="single" w:sz="4" w:space="0" w:color="D056C4" w:themeColor="accent5" w:themeTint="99"/>
        </w:tcBorders>
      </w:tcPr>
    </w:tblStylePr>
    <w:tblStylePr w:type="swCell">
      <w:tblPr/>
      <w:tcPr>
        <w:tcBorders>
          <w:top w:val="single" w:sz="4" w:space="0" w:color="D056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9042B"/>
    <w:pPr>
      <w:spacing w:line="240" w:lineRule="auto"/>
    </w:pPr>
    <w:rPr>
      <w:color w:val="AA7E11" w:themeColor="accent6" w:themeShade="BF"/>
    </w:rPr>
    <w:tblPr>
      <w:tblStyleRowBandSize w:val="1"/>
      <w:tblStyleColBandSize w:val="1"/>
      <w:tblBorders>
        <w:top w:val="single" w:sz="4" w:space="0" w:color="F0CC71" w:themeColor="accent6" w:themeTint="99"/>
        <w:left w:val="single" w:sz="4" w:space="0" w:color="F0CC71" w:themeColor="accent6" w:themeTint="99"/>
        <w:bottom w:val="single" w:sz="4" w:space="0" w:color="F0CC71" w:themeColor="accent6" w:themeTint="99"/>
        <w:right w:val="single" w:sz="4" w:space="0" w:color="F0CC71" w:themeColor="accent6" w:themeTint="99"/>
        <w:insideH w:val="single" w:sz="4" w:space="0" w:color="F0CC71" w:themeColor="accent6" w:themeTint="99"/>
        <w:insideV w:val="single" w:sz="4" w:space="0" w:color="F0CC7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  <w:tblStylePr w:type="neCell">
      <w:tblPr/>
      <w:tcPr>
        <w:tcBorders>
          <w:bottom w:val="single" w:sz="4" w:space="0" w:color="F0CC71" w:themeColor="accent6" w:themeTint="99"/>
        </w:tcBorders>
      </w:tcPr>
    </w:tblStylePr>
    <w:tblStylePr w:type="nwCell">
      <w:tblPr/>
      <w:tcPr>
        <w:tcBorders>
          <w:bottom w:val="single" w:sz="4" w:space="0" w:color="F0CC71" w:themeColor="accent6" w:themeTint="99"/>
        </w:tcBorders>
      </w:tcPr>
    </w:tblStylePr>
    <w:tblStylePr w:type="seCell">
      <w:tblPr/>
      <w:tcPr>
        <w:tcBorders>
          <w:top w:val="single" w:sz="4" w:space="0" w:color="F0CC71" w:themeColor="accent6" w:themeTint="99"/>
        </w:tcBorders>
      </w:tcPr>
    </w:tblStylePr>
    <w:tblStylePr w:type="swCell">
      <w:tblPr/>
      <w:tcPr>
        <w:tcBorders>
          <w:top w:val="single" w:sz="4" w:space="0" w:color="F0CC71" w:themeColor="accent6" w:themeTint="99"/>
        </w:tcBorders>
      </w:tcPr>
    </w:tblStylePr>
  </w:style>
  <w:style w:type="table" w:styleId="LightGrid">
    <w:name w:val="Light Grid"/>
    <w:basedOn w:val="TableNormal"/>
    <w:uiPriority w:val="62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FF6E00" w:themeColor="accent1"/>
        <w:left w:val="single" w:sz="8" w:space="0" w:color="FF6E00" w:themeColor="accent1"/>
        <w:bottom w:val="single" w:sz="8" w:space="0" w:color="FF6E00" w:themeColor="accent1"/>
        <w:right w:val="single" w:sz="8" w:space="0" w:color="FF6E00" w:themeColor="accent1"/>
        <w:insideH w:val="single" w:sz="8" w:space="0" w:color="FF6E00" w:themeColor="accent1"/>
        <w:insideV w:val="single" w:sz="8" w:space="0" w:color="FF6E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E00" w:themeColor="accent1"/>
          <w:left w:val="single" w:sz="8" w:space="0" w:color="FF6E00" w:themeColor="accent1"/>
          <w:bottom w:val="single" w:sz="18" w:space="0" w:color="FF6E00" w:themeColor="accent1"/>
          <w:right w:val="single" w:sz="8" w:space="0" w:color="FF6E00" w:themeColor="accent1"/>
          <w:insideH w:val="nil"/>
          <w:insideV w:val="single" w:sz="8" w:space="0" w:color="FF6E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  <w:insideH w:val="nil"/>
          <w:insideV w:val="single" w:sz="8" w:space="0" w:color="FF6E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</w:tcBorders>
      </w:tcPr>
    </w:tblStylePr>
    <w:tblStylePr w:type="band1Vert">
      <w:tblPr/>
      <w:tcPr>
        <w:tcBorders>
          <w:top w:val="single" w:sz="8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</w:tcBorders>
        <w:shd w:val="clear" w:color="auto" w:fill="FFDBC0" w:themeFill="accent1" w:themeFillTint="3F"/>
      </w:tcPr>
    </w:tblStylePr>
    <w:tblStylePr w:type="band1Horz">
      <w:tblPr/>
      <w:tcPr>
        <w:tcBorders>
          <w:top w:val="single" w:sz="8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  <w:insideV w:val="single" w:sz="8" w:space="0" w:color="FF6E00" w:themeColor="accent1"/>
        </w:tcBorders>
        <w:shd w:val="clear" w:color="auto" w:fill="FFDBC0" w:themeFill="accent1" w:themeFillTint="3F"/>
      </w:tcPr>
    </w:tblStylePr>
    <w:tblStylePr w:type="band2Horz">
      <w:tblPr/>
      <w:tcPr>
        <w:tcBorders>
          <w:top w:val="single" w:sz="8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  <w:insideV w:val="single" w:sz="8" w:space="0" w:color="FF6E00" w:themeColor="accent1"/>
        </w:tcBorders>
      </w:tcPr>
    </w:tblStylePr>
  </w:style>
  <w:style w:type="table" w:styleId="LightList">
    <w:name w:val="Light List"/>
    <w:basedOn w:val="TableNormal"/>
    <w:uiPriority w:val="61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FF6E00" w:themeColor="accent1"/>
        <w:left w:val="single" w:sz="8" w:space="0" w:color="FF6E00" w:themeColor="accent1"/>
        <w:bottom w:val="single" w:sz="8" w:space="0" w:color="FF6E00" w:themeColor="accent1"/>
        <w:right w:val="single" w:sz="8" w:space="0" w:color="FF6E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E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</w:tcBorders>
      </w:tcPr>
    </w:tblStylePr>
    <w:tblStylePr w:type="band1Horz">
      <w:tblPr/>
      <w:tcPr>
        <w:tcBorders>
          <w:top w:val="single" w:sz="8" w:space="0" w:color="FF6E00" w:themeColor="accent1"/>
          <w:left w:val="single" w:sz="8" w:space="0" w:color="FF6E00" w:themeColor="accent1"/>
          <w:bottom w:val="single" w:sz="8" w:space="0" w:color="FF6E00" w:themeColor="accent1"/>
          <w:right w:val="single" w:sz="8" w:space="0" w:color="FF6E00" w:themeColor="accent1"/>
        </w:tcBorders>
      </w:tcPr>
    </w:tblStylePr>
  </w:style>
  <w:style w:type="table" w:styleId="LightShading">
    <w:name w:val="Light Shading"/>
    <w:basedOn w:val="TableNormal"/>
    <w:uiPriority w:val="60"/>
    <w:unhideWhenUsed/>
    <w:rsid w:val="0019042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19042B"/>
    <w:pPr>
      <w:spacing w:line="240" w:lineRule="auto"/>
    </w:pPr>
    <w:rPr>
      <w:color w:val="BF5200" w:themeColor="accent1" w:themeShade="BF"/>
    </w:rPr>
    <w:tblPr>
      <w:tblStyleRowBandSize w:val="1"/>
      <w:tblStyleColBandSize w:val="1"/>
      <w:tblBorders>
        <w:top w:val="single" w:sz="8" w:space="0" w:color="FF6E00" w:themeColor="accent1"/>
        <w:bottom w:val="single" w:sz="8" w:space="0" w:color="FF6E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E00" w:themeColor="accent1"/>
          <w:left w:val="nil"/>
          <w:bottom w:val="single" w:sz="8" w:space="0" w:color="FF6E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E00" w:themeColor="accent1"/>
          <w:left w:val="nil"/>
          <w:bottom w:val="single" w:sz="8" w:space="0" w:color="FF6E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BC0" w:themeFill="accent1" w:themeFillTint="3F"/>
      </w:tcPr>
    </w:tblStylePr>
  </w:style>
  <w:style w:type="table" w:styleId="ListTable1Light">
    <w:name w:val="List Table 1 Light"/>
    <w:basedOn w:val="TableNormal"/>
    <w:uiPriority w:val="46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8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8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6A6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6A6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CB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CB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56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C7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C7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ListTable2">
    <w:name w:val="List Table 2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A866" w:themeColor="accent1" w:themeTint="99"/>
        <w:bottom w:val="single" w:sz="4" w:space="0" w:color="FFA866" w:themeColor="accent1" w:themeTint="99"/>
        <w:insideH w:val="single" w:sz="4" w:space="0" w:color="FFA8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6A6A" w:themeColor="accent2" w:themeTint="99"/>
        <w:bottom w:val="single" w:sz="4" w:space="0" w:color="F06A6A" w:themeColor="accent2" w:themeTint="99"/>
        <w:insideH w:val="single" w:sz="4" w:space="0" w:color="F06A6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51CBFF" w:themeColor="accent3" w:themeTint="99"/>
        <w:bottom w:val="single" w:sz="4" w:space="0" w:color="51CBFF" w:themeColor="accent3" w:themeTint="99"/>
        <w:insideH w:val="single" w:sz="4" w:space="0" w:color="51CB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44FF66" w:themeColor="accent4" w:themeTint="99"/>
        <w:bottom w:val="single" w:sz="4" w:space="0" w:color="44FF66" w:themeColor="accent4" w:themeTint="99"/>
        <w:insideH w:val="single" w:sz="4" w:space="0" w:color="44FF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D056C4" w:themeColor="accent5" w:themeTint="99"/>
        <w:bottom w:val="single" w:sz="4" w:space="0" w:color="D056C4" w:themeColor="accent5" w:themeTint="99"/>
        <w:insideH w:val="single" w:sz="4" w:space="0" w:color="D056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CC71" w:themeColor="accent6" w:themeTint="99"/>
        <w:bottom w:val="single" w:sz="4" w:space="0" w:color="F0CC71" w:themeColor="accent6" w:themeTint="99"/>
        <w:insideH w:val="single" w:sz="4" w:space="0" w:color="F0CC7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ListTable3">
    <w:name w:val="List Table 3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6E00" w:themeColor="accent1"/>
        <w:left w:val="single" w:sz="4" w:space="0" w:color="FF6E00" w:themeColor="accent1"/>
        <w:bottom w:val="single" w:sz="4" w:space="0" w:color="FF6E00" w:themeColor="accent1"/>
        <w:right w:val="single" w:sz="4" w:space="0" w:color="FF6E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E00" w:themeFill="accent1"/>
      </w:tcPr>
    </w:tblStylePr>
    <w:tblStylePr w:type="lastRow">
      <w:rPr>
        <w:b/>
        <w:bCs/>
      </w:rPr>
      <w:tblPr/>
      <w:tcPr>
        <w:tcBorders>
          <w:top w:val="double" w:sz="4" w:space="0" w:color="FF6E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E00" w:themeColor="accent1"/>
          <w:right w:val="single" w:sz="4" w:space="0" w:color="FF6E00" w:themeColor="accent1"/>
        </w:tcBorders>
      </w:tcPr>
    </w:tblStylePr>
    <w:tblStylePr w:type="band1Horz">
      <w:tblPr/>
      <w:tcPr>
        <w:tcBorders>
          <w:top w:val="single" w:sz="4" w:space="0" w:color="FF6E00" w:themeColor="accent1"/>
          <w:bottom w:val="single" w:sz="4" w:space="0" w:color="FF6E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E00" w:themeColor="accent1"/>
          <w:left w:val="nil"/>
        </w:tcBorders>
      </w:tcPr>
    </w:tblStylePr>
    <w:tblStylePr w:type="swCell">
      <w:tblPr/>
      <w:tcPr>
        <w:tcBorders>
          <w:top w:val="double" w:sz="4" w:space="0" w:color="FF6E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D91515" w:themeColor="accent2"/>
        <w:left w:val="single" w:sz="4" w:space="0" w:color="D91515" w:themeColor="accent2"/>
        <w:bottom w:val="single" w:sz="4" w:space="0" w:color="D91515" w:themeColor="accent2"/>
        <w:right w:val="single" w:sz="4" w:space="0" w:color="D9151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1515" w:themeFill="accent2"/>
      </w:tcPr>
    </w:tblStylePr>
    <w:tblStylePr w:type="lastRow">
      <w:rPr>
        <w:b/>
        <w:bCs/>
      </w:rPr>
      <w:tblPr/>
      <w:tcPr>
        <w:tcBorders>
          <w:top w:val="double" w:sz="4" w:space="0" w:color="D9151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1515" w:themeColor="accent2"/>
          <w:right w:val="single" w:sz="4" w:space="0" w:color="D91515" w:themeColor="accent2"/>
        </w:tcBorders>
      </w:tcPr>
    </w:tblStylePr>
    <w:tblStylePr w:type="band1Horz">
      <w:tblPr/>
      <w:tcPr>
        <w:tcBorders>
          <w:top w:val="single" w:sz="4" w:space="0" w:color="D91515" w:themeColor="accent2"/>
          <w:bottom w:val="single" w:sz="4" w:space="0" w:color="D9151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1515" w:themeColor="accent2"/>
          <w:left w:val="nil"/>
        </w:tcBorders>
      </w:tcPr>
    </w:tblStylePr>
    <w:tblStylePr w:type="swCell">
      <w:tblPr/>
      <w:tcPr>
        <w:tcBorders>
          <w:top w:val="double" w:sz="4" w:space="0" w:color="D9151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009CDD" w:themeColor="accent3"/>
        <w:left w:val="single" w:sz="4" w:space="0" w:color="009CDD" w:themeColor="accent3"/>
        <w:bottom w:val="single" w:sz="4" w:space="0" w:color="009CDD" w:themeColor="accent3"/>
        <w:right w:val="single" w:sz="4" w:space="0" w:color="009C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CDD" w:themeFill="accent3"/>
      </w:tcPr>
    </w:tblStylePr>
    <w:tblStylePr w:type="lastRow">
      <w:rPr>
        <w:b/>
        <w:bCs/>
      </w:rPr>
      <w:tblPr/>
      <w:tcPr>
        <w:tcBorders>
          <w:top w:val="double" w:sz="4" w:space="0" w:color="009C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CDD" w:themeColor="accent3"/>
          <w:right w:val="single" w:sz="4" w:space="0" w:color="009CDD" w:themeColor="accent3"/>
        </w:tcBorders>
      </w:tcPr>
    </w:tblStylePr>
    <w:tblStylePr w:type="band1Horz">
      <w:tblPr/>
      <w:tcPr>
        <w:tcBorders>
          <w:top w:val="single" w:sz="4" w:space="0" w:color="009CDD" w:themeColor="accent3"/>
          <w:bottom w:val="single" w:sz="4" w:space="0" w:color="009C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CDD" w:themeColor="accent3"/>
          <w:left w:val="nil"/>
        </w:tcBorders>
      </w:tcPr>
    </w:tblStylePr>
    <w:tblStylePr w:type="swCell">
      <w:tblPr/>
      <w:tcPr>
        <w:tcBorders>
          <w:top w:val="double" w:sz="4" w:space="0" w:color="009C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00C725" w:themeColor="accent4"/>
        <w:left w:val="single" w:sz="4" w:space="0" w:color="00C725" w:themeColor="accent4"/>
        <w:bottom w:val="single" w:sz="4" w:space="0" w:color="00C725" w:themeColor="accent4"/>
        <w:right w:val="single" w:sz="4" w:space="0" w:color="00C7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725" w:themeFill="accent4"/>
      </w:tcPr>
    </w:tblStylePr>
    <w:tblStylePr w:type="lastRow">
      <w:rPr>
        <w:b/>
        <w:bCs/>
      </w:rPr>
      <w:tblPr/>
      <w:tcPr>
        <w:tcBorders>
          <w:top w:val="double" w:sz="4" w:space="0" w:color="00C7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725" w:themeColor="accent4"/>
          <w:right w:val="single" w:sz="4" w:space="0" w:color="00C725" w:themeColor="accent4"/>
        </w:tcBorders>
      </w:tcPr>
    </w:tblStylePr>
    <w:tblStylePr w:type="band1Horz">
      <w:tblPr/>
      <w:tcPr>
        <w:tcBorders>
          <w:top w:val="single" w:sz="4" w:space="0" w:color="00C725" w:themeColor="accent4"/>
          <w:bottom w:val="single" w:sz="4" w:space="0" w:color="00C7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725" w:themeColor="accent4"/>
          <w:left w:val="nil"/>
        </w:tcBorders>
      </w:tcPr>
    </w:tblStylePr>
    <w:tblStylePr w:type="swCell">
      <w:tblPr/>
      <w:tcPr>
        <w:tcBorders>
          <w:top w:val="double" w:sz="4" w:space="0" w:color="00C7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77216F" w:themeColor="accent5"/>
        <w:left w:val="single" w:sz="4" w:space="0" w:color="77216F" w:themeColor="accent5"/>
        <w:bottom w:val="single" w:sz="4" w:space="0" w:color="77216F" w:themeColor="accent5"/>
        <w:right w:val="single" w:sz="4" w:space="0" w:color="77216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216F" w:themeFill="accent5"/>
      </w:tcPr>
    </w:tblStylePr>
    <w:tblStylePr w:type="lastRow">
      <w:rPr>
        <w:b/>
        <w:bCs/>
      </w:rPr>
      <w:tblPr/>
      <w:tcPr>
        <w:tcBorders>
          <w:top w:val="double" w:sz="4" w:space="0" w:color="77216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216F" w:themeColor="accent5"/>
          <w:right w:val="single" w:sz="4" w:space="0" w:color="77216F" w:themeColor="accent5"/>
        </w:tcBorders>
      </w:tcPr>
    </w:tblStylePr>
    <w:tblStylePr w:type="band1Horz">
      <w:tblPr/>
      <w:tcPr>
        <w:tcBorders>
          <w:top w:val="single" w:sz="4" w:space="0" w:color="77216F" w:themeColor="accent5"/>
          <w:bottom w:val="single" w:sz="4" w:space="0" w:color="77216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216F" w:themeColor="accent5"/>
          <w:left w:val="nil"/>
        </w:tcBorders>
      </w:tcPr>
    </w:tblStylePr>
    <w:tblStylePr w:type="swCell">
      <w:tblPr/>
      <w:tcPr>
        <w:tcBorders>
          <w:top w:val="double" w:sz="4" w:space="0" w:color="77216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E4AA17" w:themeColor="accent6"/>
        <w:left w:val="single" w:sz="4" w:space="0" w:color="E4AA17" w:themeColor="accent6"/>
        <w:bottom w:val="single" w:sz="4" w:space="0" w:color="E4AA17" w:themeColor="accent6"/>
        <w:right w:val="single" w:sz="4" w:space="0" w:color="E4AA1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AA17" w:themeFill="accent6"/>
      </w:tcPr>
    </w:tblStylePr>
    <w:tblStylePr w:type="lastRow">
      <w:rPr>
        <w:b/>
        <w:bCs/>
      </w:rPr>
      <w:tblPr/>
      <w:tcPr>
        <w:tcBorders>
          <w:top w:val="double" w:sz="4" w:space="0" w:color="E4AA1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AA17" w:themeColor="accent6"/>
          <w:right w:val="single" w:sz="4" w:space="0" w:color="E4AA17" w:themeColor="accent6"/>
        </w:tcBorders>
      </w:tcPr>
    </w:tblStylePr>
    <w:tblStylePr w:type="band1Horz">
      <w:tblPr/>
      <w:tcPr>
        <w:tcBorders>
          <w:top w:val="single" w:sz="4" w:space="0" w:color="E4AA17" w:themeColor="accent6"/>
          <w:bottom w:val="single" w:sz="4" w:space="0" w:color="E4AA1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AA17" w:themeColor="accent6"/>
          <w:left w:val="nil"/>
        </w:tcBorders>
      </w:tcPr>
    </w:tblStylePr>
    <w:tblStylePr w:type="swCell">
      <w:tblPr/>
      <w:tcPr>
        <w:tcBorders>
          <w:top w:val="double" w:sz="4" w:space="0" w:color="E4AA1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FA866" w:themeColor="accent1" w:themeTint="99"/>
        <w:left w:val="single" w:sz="4" w:space="0" w:color="FFA866" w:themeColor="accent1" w:themeTint="99"/>
        <w:bottom w:val="single" w:sz="4" w:space="0" w:color="FFA866" w:themeColor="accent1" w:themeTint="99"/>
        <w:right w:val="single" w:sz="4" w:space="0" w:color="FFA866" w:themeColor="accent1" w:themeTint="99"/>
        <w:insideH w:val="single" w:sz="4" w:space="0" w:color="FFA8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E00" w:themeColor="accent1"/>
          <w:left w:val="single" w:sz="4" w:space="0" w:color="FF6E00" w:themeColor="accent1"/>
          <w:bottom w:val="single" w:sz="4" w:space="0" w:color="FF6E00" w:themeColor="accent1"/>
          <w:right w:val="single" w:sz="4" w:space="0" w:color="FF6E00" w:themeColor="accent1"/>
          <w:insideH w:val="nil"/>
        </w:tcBorders>
        <w:shd w:val="clear" w:color="auto" w:fill="FF6E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8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6A6A" w:themeColor="accent2" w:themeTint="99"/>
        <w:left w:val="single" w:sz="4" w:space="0" w:color="F06A6A" w:themeColor="accent2" w:themeTint="99"/>
        <w:bottom w:val="single" w:sz="4" w:space="0" w:color="F06A6A" w:themeColor="accent2" w:themeTint="99"/>
        <w:right w:val="single" w:sz="4" w:space="0" w:color="F06A6A" w:themeColor="accent2" w:themeTint="99"/>
        <w:insideH w:val="single" w:sz="4" w:space="0" w:color="F06A6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1515" w:themeColor="accent2"/>
          <w:left w:val="single" w:sz="4" w:space="0" w:color="D91515" w:themeColor="accent2"/>
          <w:bottom w:val="single" w:sz="4" w:space="0" w:color="D91515" w:themeColor="accent2"/>
          <w:right w:val="single" w:sz="4" w:space="0" w:color="D91515" w:themeColor="accent2"/>
          <w:insideH w:val="nil"/>
        </w:tcBorders>
        <w:shd w:val="clear" w:color="auto" w:fill="D91515" w:themeFill="accent2"/>
      </w:tcPr>
    </w:tblStylePr>
    <w:tblStylePr w:type="lastRow">
      <w:rPr>
        <w:b/>
        <w:bCs/>
      </w:rPr>
      <w:tblPr/>
      <w:tcPr>
        <w:tcBorders>
          <w:top w:val="double" w:sz="4" w:space="0" w:color="F06A6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51CBFF" w:themeColor="accent3" w:themeTint="99"/>
        <w:left w:val="single" w:sz="4" w:space="0" w:color="51CBFF" w:themeColor="accent3" w:themeTint="99"/>
        <w:bottom w:val="single" w:sz="4" w:space="0" w:color="51CBFF" w:themeColor="accent3" w:themeTint="99"/>
        <w:right w:val="single" w:sz="4" w:space="0" w:color="51CBFF" w:themeColor="accent3" w:themeTint="99"/>
        <w:insideH w:val="single" w:sz="4" w:space="0" w:color="51CB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DD" w:themeColor="accent3"/>
          <w:left w:val="single" w:sz="4" w:space="0" w:color="009CDD" w:themeColor="accent3"/>
          <w:bottom w:val="single" w:sz="4" w:space="0" w:color="009CDD" w:themeColor="accent3"/>
          <w:right w:val="single" w:sz="4" w:space="0" w:color="009CDD" w:themeColor="accent3"/>
          <w:insideH w:val="nil"/>
        </w:tcBorders>
        <w:shd w:val="clear" w:color="auto" w:fill="009CDD" w:themeFill="accent3"/>
      </w:tcPr>
    </w:tblStylePr>
    <w:tblStylePr w:type="lastRow">
      <w:rPr>
        <w:b/>
        <w:bCs/>
      </w:rPr>
      <w:tblPr/>
      <w:tcPr>
        <w:tcBorders>
          <w:top w:val="double" w:sz="4" w:space="0" w:color="51CB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44FF66" w:themeColor="accent4" w:themeTint="99"/>
        <w:left w:val="single" w:sz="4" w:space="0" w:color="44FF66" w:themeColor="accent4" w:themeTint="99"/>
        <w:bottom w:val="single" w:sz="4" w:space="0" w:color="44FF66" w:themeColor="accent4" w:themeTint="99"/>
        <w:right w:val="single" w:sz="4" w:space="0" w:color="44FF66" w:themeColor="accent4" w:themeTint="99"/>
        <w:insideH w:val="single" w:sz="4" w:space="0" w:color="44FF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725" w:themeColor="accent4"/>
          <w:left w:val="single" w:sz="4" w:space="0" w:color="00C725" w:themeColor="accent4"/>
          <w:bottom w:val="single" w:sz="4" w:space="0" w:color="00C725" w:themeColor="accent4"/>
          <w:right w:val="single" w:sz="4" w:space="0" w:color="00C725" w:themeColor="accent4"/>
          <w:insideH w:val="nil"/>
        </w:tcBorders>
        <w:shd w:val="clear" w:color="auto" w:fill="00C725" w:themeFill="accent4"/>
      </w:tcPr>
    </w:tblStylePr>
    <w:tblStylePr w:type="lastRow">
      <w:rPr>
        <w:b/>
        <w:bCs/>
      </w:rPr>
      <w:tblPr/>
      <w:tcPr>
        <w:tcBorders>
          <w:top w:val="double" w:sz="4" w:space="0" w:color="44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D056C4" w:themeColor="accent5" w:themeTint="99"/>
        <w:left w:val="single" w:sz="4" w:space="0" w:color="D056C4" w:themeColor="accent5" w:themeTint="99"/>
        <w:bottom w:val="single" w:sz="4" w:space="0" w:color="D056C4" w:themeColor="accent5" w:themeTint="99"/>
        <w:right w:val="single" w:sz="4" w:space="0" w:color="D056C4" w:themeColor="accent5" w:themeTint="99"/>
        <w:insideH w:val="single" w:sz="4" w:space="0" w:color="D056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216F" w:themeColor="accent5"/>
          <w:left w:val="single" w:sz="4" w:space="0" w:color="77216F" w:themeColor="accent5"/>
          <w:bottom w:val="single" w:sz="4" w:space="0" w:color="77216F" w:themeColor="accent5"/>
          <w:right w:val="single" w:sz="4" w:space="0" w:color="77216F" w:themeColor="accent5"/>
          <w:insideH w:val="nil"/>
        </w:tcBorders>
        <w:shd w:val="clear" w:color="auto" w:fill="77216F" w:themeFill="accent5"/>
      </w:tcPr>
    </w:tblStylePr>
    <w:tblStylePr w:type="lastRow">
      <w:rPr>
        <w:b/>
        <w:bCs/>
      </w:rPr>
      <w:tblPr/>
      <w:tcPr>
        <w:tcBorders>
          <w:top w:val="double" w:sz="4" w:space="0" w:color="D0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F0CC71" w:themeColor="accent6" w:themeTint="99"/>
        <w:left w:val="single" w:sz="4" w:space="0" w:color="F0CC71" w:themeColor="accent6" w:themeTint="99"/>
        <w:bottom w:val="single" w:sz="4" w:space="0" w:color="F0CC71" w:themeColor="accent6" w:themeTint="99"/>
        <w:right w:val="single" w:sz="4" w:space="0" w:color="F0CC71" w:themeColor="accent6" w:themeTint="99"/>
        <w:insideH w:val="single" w:sz="4" w:space="0" w:color="F0CC7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AA17" w:themeColor="accent6"/>
          <w:left w:val="single" w:sz="4" w:space="0" w:color="E4AA17" w:themeColor="accent6"/>
          <w:bottom w:val="single" w:sz="4" w:space="0" w:color="E4AA17" w:themeColor="accent6"/>
          <w:right w:val="single" w:sz="4" w:space="0" w:color="E4AA17" w:themeColor="accent6"/>
          <w:insideH w:val="nil"/>
        </w:tcBorders>
        <w:shd w:val="clear" w:color="auto" w:fill="E4AA17" w:themeFill="accent6"/>
      </w:tcPr>
    </w:tblStylePr>
    <w:tblStylePr w:type="lastRow">
      <w:rPr>
        <w:b/>
        <w:bCs/>
      </w:rPr>
      <w:tblPr/>
      <w:tcPr>
        <w:tcBorders>
          <w:top w:val="double" w:sz="4" w:space="0" w:color="F0CC7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E00" w:themeColor="accent1"/>
        <w:left w:val="single" w:sz="24" w:space="0" w:color="FF6E00" w:themeColor="accent1"/>
        <w:bottom w:val="single" w:sz="24" w:space="0" w:color="FF6E00" w:themeColor="accent1"/>
        <w:right w:val="single" w:sz="24" w:space="0" w:color="FF6E00" w:themeColor="accent1"/>
      </w:tblBorders>
    </w:tblPr>
    <w:tcPr>
      <w:shd w:val="clear" w:color="auto" w:fill="FF6E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91515" w:themeColor="accent2"/>
        <w:left w:val="single" w:sz="24" w:space="0" w:color="D91515" w:themeColor="accent2"/>
        <w:bottom w:val="single" w:sz="24" w:space="0" w:color="D91515" w:themeColor="accent2"/>
        <w:right w:val="single" w:sz="24" w:space="0" w:color="D91515" w:themeColor="accent2"/>
      </w:tblBorders>
    </w:tblPr>
    <w:tcPr>
      <w:shd w:val="clear" w:color="auto" w:fill="D9151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CDD" w:themeColor="accent3"/>
        <w:left w:val="single" w:sz="24" w:space="0" w:color="009CDD" w:themeColor="accent3"/>
        <w:bottom w:val="single" w:sz="24" w:space="0" w:color="009CDD" w:themeColor="accent3"/>
        <w:right w:val="single" w:sz="24" w:space="0" w:color="009CDD" w:themeColor="accent3"/>
      </w:tblBorders>
    </w:tblPr>
    <w:tcPr>
      <w:shd w:val="clear" w:color="auto" w:fill="009C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C725" w:themeColor="accent4"/>
        <w:left w:val="single" w:sz="24" w:space="0" w:color="00C725" w:themeColor="accent4"/>
        <w:bottom w:val="single" w:sz="24" w:space="0" w:color="00C725" w:themeColor="accent4"/>
        <w:right w:val="single" w:sz="24" w:space="0" w:color="00C725" w:themeColor="accent4"/>
      </w:tblBorders>
    </w:tblPr>
    <w:tcPr>
      <w:shd w:val="clear" w:color="auto" w:fill="00C7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216F" w:themeColor="accent5"/>
        <w:left w:val="single" w:sz="24" w:space="0" w:color="77216F" w:themeColor="accent5"/>
        <w:bottom w:val="single" w:sz="24" w:space="0" w:color="77216F" w:themeColor="accent5"/>
        <w:right w:val="single" w:sz="24" w:space="0" w:color="77216F" w:themeColor="accent5"/>
      </w:tblBorders>
    </w:tblPr>
    <w:tcPr>
      <w:shd w:val="clear" w:color="auto" w:fill="77216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9042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AA17" w:themeColor="accent6"/>
        <w:left w:val="single" w:sz="24" w:space="0" w:color="E4AA17" w:themeColor="accent6"/>
        <w:bottom w:val="single" w:sz="24" w:space="0" w:color="E4AA17" w:themeColor="accent6"/>
        <w:right w:val="single" w:sz="24" w:space="0" w:color="E4AA17" w:themeColor="accent6"/>
      </w:tblBorders>
    </w:tblPr>
    <w:tcPr>
      <w:shd w:val="clear" w:color="auto" w:fill="E4AA1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9042B"/>
    <w:pPr>
      <w:spacing w:line="240" w:lineRule="auto"/>
    </w:pPr>
    <w:rPr>
      <w:color w:val="BF5200" w:themeColor="accent1" w:themeShade="BF"/>
    </w:rPr>
    <w:tblPr>
      <w:tblStyleRowBandSize w:val="1"/>
      <w:tblStyleColBandSize w:val="1"/>
      <w:tblBorders>
        <w:top w:val="single" w:sz="4" w:space="0" w:color="FF6E00" w:themeColor="accent1"/>
        <w:bottom w:val="single" w:sz="4" w:space="0" w:color="FF6E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6E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6E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9042B"/>
    <w:pPr>
      <w:spacing w:line="240" w:lineRule="auto"/>
    </w:pPr>
    <w:rPr>
      <w:color w:val="A20F0F" w:themeColor="accent2" w:themeShade="BF"/>
    </w:rPr>
    <w:tblPr>
      <w:tblStyleRowBandSize w:val="1"/>
      <w:tblStyleColBandSize w:val="1"/>
      <w:tblBorders>
        <w:top w:val="single" w:sz="4" w:space="0" w:color="D91515" w:themeColor="accent2"/>
        <w:bottom w:val="single" w:sz="4" w:space="0" w:color="D9151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9151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151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9042B"/>
    <w:pPr>
      <w:spacing w:line="240" w:lineRule="auto"/>
    </w:pPr>
    <w:rPr>
      <w:color w:val="0074A5" w:themeColor="accent3" w:themeShade="BF"/>
    </w:rPr>
    <w:tblPr>
      <w:tblStyleRowBandSize w:val="1"/>
      <w:tblStyleColBandSize w:val="1"/>
      <w:tblBorders>
        <w:top w:val="single" w:sz="4" w:space="0" w:color="009CDD" w:themeColor="accent3"/>
        <w:bottom w:val="single" w:sz="4" w:space="0" w:color="009C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C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9042B"/>
    <w:pPr>
      <w:spacing w:line="240" w:lineRule="auto"/>
    </w:pPr>
    <w:rPr>
      <w:color w:val="00951B" w:themeColor="accent4" w:themeShade="BF"/>
    </w:rPr>
    <w:tblPr>
      <w:tblStyleRowBandSize w:val="1"/>
      <w:tblStyleColBandSize w:val="1"/>
      <w:tblBorders>
        <w:top w:val="single" w:sz="4" w:space="0" w:color="00C725" w:themeColor="accent4"/>
        <w:bottom w:val="single" w:sz="4" w:space="0" w:color="00C7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C7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C7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9042B"/>
    <w:pPr>
      <w:spacing w:line="240" w:lineRule="auto"/>
    </w:pPr>
    <w:rPr>
      <w:color w:val="581852" w:themeColor="accent5" w:themeShade="BF"/>
    </w:rPr>
    <w:tblPr>
      <w:tblStyleRowBandSize w:val="1"/>
      <w:tblStyleColBandSize w:val="1"/>
      <w:tblBorders>
        <w:top w:val="single" w:sz="4" w:space="0" w:color="77216F" w:themeColor="accent5"/>
        <w:bottom w:val="single" w:sz="4" w:space="0" w:color="77216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7216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7216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9042B"/>
    <w:pPr>
      <w:spacing w:line="240" w:lineRule="auto"/>
    </w:pPr>
    <w:rPr>
      <w:color w:val="AA7E11" w:themeColor="accent6" w:themeShade="BF"/>
    </w:rPr>
    <w:tblPr>
      <w:tblStyleRowBandSize w:val="1"/>
      <w:tblStyleColBandSize w:val="1"/>
      <w:tblBorders>
        <w:top w:val="single" w:sz="4" w:space="0" w:color="E4AA17" w:themeColor="accent6"/>
        <w:bottom w:val="single" w:sz="4" w:space="0" w:color="E4AA1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4AA1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4AA1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9042B"/>
    <w:pPr>
      <w:spacing w:line="240" w:lineRule="auto"/>
    </w:pPr>
    <w:rPr>
      <w:color w:val="BF52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E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E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E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E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2CC" w:themeFill="accent1" w:themeFillTint="33"/>
      </w:tcPr>
    </w:tblStylePr>
    <w:tblStylePr w:type="band1Horz">
      <w:tblPr/>
      <w:tcPr>
        <w:shd w:val="clear" w:color="auto" w:fill="FFE2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9042B"/>
    <w:pPr>
      <w:spacing w:line="240" w:lineRule="auto"/>
    </w:pPr>
    <w:rPr>
      <w:color w:val="A20F0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151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151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151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151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CDCD" w:themeFill="accent2" w:themeFillTint="33"/>
      </w:tcPr>
    </w:tblStylePr>
    <w:tblStylePr w:type="band1Horz">
      <w:tblPr/>
      <w:tcPr>
        <w:shd w:val="clear" w:color="auto" w:fill="FACDC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9042B"/>
    <w:pPr>
      <w:spacing w:line="240" w:lineRule="auto"/>
    </w:pPr>
    <w:rPr>
      <w:color w:val="0074A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C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C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C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C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5EDFF" w:themeFill="accent3" w:themeFillTint="33"/>
      </w:tcPr>
    </w:tblStylePr>
    <w:tblStylePr w:type="band1Horz">
      <w:tblPr/>
      <w:tcPr>
        <w:shd w:val="clear" w:color="auto" w:fill="C5ED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9042B"/>
    <w:pPr>
      <w:spacing w:line="240" w:lineRule="auto"/>
    </w:pPr>
    <w:rPr>
      <w:color w:val="0095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7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7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7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7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0FFCC" w:themeFill="accent4" w:themeFillTint="33"/>
      </w:tcPr>
    </w:tblStylePr>
    <w:tblStylePr w:type="band1Horz">
      <w:tblPr/>
      <w:tcPr>
        <w:shd w:val="clear" w:color="auto" w:fill="C0FF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9042B"/>
    <w:pPr>
      <w:spacing w:line="240" w:lineRule="auto"/>
    </w:pPr>
    <w:rPr>
      <w:color w:val="58185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216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216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216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216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FC6EB" w:themeFill="accent5" w:themeFillTint="33"/>
      </w:tcPr>
    </w:tblStylePr>
    <w:tblStylePr w:type="band1Horz">
      <w:tblPr/>
      <w:tcPr>
        <w:shd w:val="clear" w:color="auto" w:fill="EFC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9042B"/>
    <w:pPr>
      <w:spacing w:line="240" w:lineRule="auto"/>
    </w:pPr>
    <w:rPr>
      <w:color w:val="AA7E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AA1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AA1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AA1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AA1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ECF" w:themeFill="accent6" w:themeFillTint="33"/>
      </w:tcPr>
    </w:tblStylePr>
    <w:tblStylePr w:type="band1Horz">
      <w:tblPr/>
      <w:tcPr>
        <w:shd w:val="clear" w:color="auto" w:fill="FAEEC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unhideWhenUsed/>
    <w:rsid w:val="0019042B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unhideWhenUsed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19042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E00" w:themeColor="accent1"/>
        <w:bottom w:val="single" w:sz="8" w:space="0" w:color="FF6E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E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6E00" w:themeColor="accent1"/>
          <w:bottom w:val="single" w:sz="8" w:space="0" w:color="FF6E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E00" w:themeColor="accent1"/>
          <w:bottom w:val="single" w:sz="8" w:space="0" w:color="FF6E00" w:themeColor="accent1"/>
        </w:tcBorders>
      </w:tcPr>
    </w:tblStylePr>
    <w:tblStylePr w:type="band1Vert">
      <w:tblPr/>
      <w:tcPr>
        <w:shd w:val="clear" w:color="auto" w:fill="FFDBC0" w:themeFill="accent1" w:themeFillTint="3F"/>
      </w:tcPr>
    </w:tblStylePr>
    <w:tblStylePr w:type="band1Horz">
      <w:tblPr/>
      <w:tcPr>
        <w:shd w:val="clear" w:color="auto" w:fill="FFDBC0" w:themeFill="accent1" w:themeFillTint="3F"/>
      </w:tcPr>
    </w:tblStylePr>
  </w:style>
  <w:style w:type="table" w:styleId="MediumList2">
    <w:name w:val="Medium List 2"/>
    <w:basedOn w:val="TableNormal"/>
    <w:uiPriority w:val="66"/>
    <w:unhideWhenUsed/>
    <w:rsid w:val="0019042B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8" w:space="0" w:color="FF9240" w:themeColor="accent1" w:themeTint="BF"/>
        <w:left w:val="single" w:sz="8" w:space="0" w:color="FF9240" w:themeColor="accent1" w:themeTint="BF"/>
        <w:bottom w:val="single" w:sz="8" w:space="0" w:color="FF9240" w:themeColor="accent1" w:themeTint="BF"/>
        <w:right w:val="single" w:sz="8" w:space="0" w:color="FF9240" w:themeColor="accent1" w:themeTint="BF"/>
        <w:insideH w:val="single" w:sz="8" w:space="0" w:color="FF9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240" w:themeColor="accent1" w:themeTint="BF"/>
          <w:left w:val="single" w:sz="8" w:space="0" w:color="FF9240" w:themeColor="accent1" w:themeTint="BF"/>
          <w:bottom w:val="single" w:sz="8" w:space="0" w:color="FF9240" w:themeColor="accent1" w:themeTint="BF"/>
          <w:right w:val="single" w:sz="8" w:space="0" w:color="FF9240" w:themeColor="accent1" w:themeTint="BF"/>
          <w:insideH w:val="nil"/>
          <w:insideV w:val="nil"/>
        </w:tcBorders>
        <w:shd w:val="clear" w:color="auto" w:fill="FF6E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240" w:themeColor="accent1" w:themeTint="BF"/>
          <w:left w:val="single" w:sz="8" w:space="0" w:color="FF9240" w:themeColor="accent1" w:themeTint="BF"/>
          <w:bottom w:val="single" w:sz="8" w:space="0" w:color="FF9240" w:themeColor="accent1" w:themeTint="BF"/>
          <w:right w:val="single" w:sz="8" w:space="0" w:color="FF9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B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19042B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E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E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E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04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9042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9042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numberbodytextNPO">
    <w:name w:val="List number body text NPO"/>
    <w:basedOn w:val="ZsysbasisNPO"/>
    <w:next w:val="BodytextNPO"/>
    <w:uiPriority w:val="18"/>
    <w:qFormat/>
    <w:rsid w:val="006137D8"/>
    <w:pPr>
      <w:numPr>
        <w:numId w:val="32"/>
      </w:numPr>
    </w:pPr>
  </w:style>
  <w:style w:type="paragraph" w:customStyle="1" w:styleId="ListlowercaseletterbodytextNPO">
    <w:name w:val="List lowercase letter body text NPO"/>
    <w:basedOn w:val="ZsysbasisNPO"/>
    <w:next w:val="BodytextNPO"/>
    <w:uiPriority w:val="14"/>
    <w:qFormat/>
    <w:rsid w:val="006137D8"/>
    <w:pPr>
      <w:numPr>
        <w:numId w:val="34"/>
      </w:numPr>
    </w:pPr>
  </w:style>
  <w:style w:type="numbering" w:customStyle="1" w:styleId="ListlowercaseletterNPO">
    <w:name w:val="List lowercase letter NPO"/>
    <w:uiPriority w:val="99"/>
    <w:semiHidden/>
    <w:rsid w:val="002C49D6"/>
    <w:pPr>
      <w:numPr>
        <w:numId w:val="31"/>
      </w:numPr>
    </w:pPr>
  </w:style>
  <w:style w:type="numbering" w:customStyle="1" w:styleId="OpsommingnummerNPO">
    <w:name w:val="Opsomming nummer NPO"/>
    <w:uiPriority w:val="99"/>
    <w:semiHidden/>
    <w:rsid w:val="002C49D6"/>
    <w:pPr>
      <w:numPr>
        <w:numId w:val="32"/>
      </w:numPr>
    </w:pPr>
  </w:style>
  <w:style w:type="paragraph" w:customStyle="1" w:styleId="DocumentdataheadingcolorNPO">
    <w:name w:val="Document data heading color NPO"/>
    <w:basedOn w:val="ZsysbasisdocumentdataNPO"/>
    <w:semiHidden/>
    <w:rsid w:val="006137D8"/>
    <w:rPr>
      <w:color w:val="FF6E00" w:themeColor="accent1"/>
    </w:rPr>
  </w:style>
  <w:style w:type="character" w:styleId="Hashtag">
    <w:name w:val="Hashtag"/>
    <w:basedOn w:val="DefaultParagraphFont"/>
    <w:uiPriority w:val="99"/>
    <w:semiHidden/>
    <w:unhideWhenUsed/>
    <w:rsid w:val="00DF712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F7129"/>
    <w:rPr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DF712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DF7129"/>
    <w:rPr>
      <w:color w:val="0000FF"/>
      <w:u w:val="single"/>
      <w:shd w:val="clear" w:color="auto" w:fill="F3F2F1"/>
    </w:rPr>
  </w:style>
  <w:style w:type="character" w:styleId="Mention">
    <w:name w:val="Mention"/>
    <w:basedOn w:val="DefaultParagraphFont"/>
    <w:uiPriority w:val="99"/>
    <w:semiHidden/>
    <w:unhideWhenUsed/>
    <w:rsid w:val="00DF7129"/>
    <w:rPr>
      <w:color w:val="2B579A"/>
      <w:shd w:val="clear" w:color="auto" w:fill="E1DFDD"/>
    </w:rPr>
  </w:style>
  <w:style w:type="table" w:customStyle="1" w:styleId="TableformattedNPO">
    <w:name w:val="Table formatted NPO"/>
    <w:basedOn w:val="TableNormal"/>
    <w:uiPriority w:val="99"/>
    <w:rsid w:val="006121C1"/>
    <w:rPr>
      <w:sz w:val="18"/>
    </w:rPr>
    <w:tblPr>
      <w:tblBorders>
        <w:insideH w:val="single" w:sz="4" w:space="0" w:color="FF6E00" w:themeColor="accent1"/>
      </w:tblBorders>
      <w:tblCellMar>
        <w:left w:w="0" w:type="dxa"/>
        <w:right w:w="142" w:type="dxa"/>
      </w:tblCellMar>
    </w:tblPr>
    <w:tblStylePr w:type="firstRow">
      <w:rPr>
        <w:rFonts w:ascii="Calibri" w:hAnsi="Calibri"/>
        <w:b w:val="0"/>
        <w:color w:val="FF6E00" w:themeColor="accent1"/>
        <w:sz w:val="18"/>
      </w:rPr>
      <w:tblPr/>
      <w:tcPr>
        <w:tcBorders>
          <w:top w:val="nil"/>
          <w:left w:val="nil"/>
          <w:bottom w:val="single" w:sz="8" w:space="0" w:color="FF6E00" w:themeColor="accent1"/>
          <w:right w:val="nil"/>
          <w:insideH w:val="nil"/>
          <w:insideV w:val="nil"/>
        </w:tcBorders>
      </w:tcPr>
    </w:tblStylePr>
    <w:tblStylePr w:type="lastRow">
      <w:rPr>
        <w:b/>
      </w:rPr>
    </w:tblStylePr>
    <w:tblStylePr w:type="nwCel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leuren NPO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6E00"/>
      </a:accent1>
      <a:accent2>
        <a:srgbClr val="D91515"/>
      </a:accent2>
      <a:accent3>
        <a:srgbClr val="009CDD"/>
      </a:accent3>
      <a:accent4>
        <a:srgbClr val="00C725"/>
      </a:accent4>
      <a:accent5>
        <a:srgbClr val="77216F"/>
      </a:accent5>
      <a:accent6>
        <a:srgbClr val="E4AA17"/>
      </a:accent6>
      <a:hlink>
        <a:srgbClr val="000000"/>
      </a:hlink>
      <a:folHlink>
        <a:srgbClr val="000000"/>
      </a:folHlink>
    </a:clrScheme>
    <a:fontScheme name="Lettertypen NPO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ju xmlns="http://www.joulesunlimited.com/ccmappings">
  <Datum/>
</ju>
</file>

<file path=customXml/itemProps1.xml><?xml version="1.0" encoding="utf-8"?>
<ds:datastoreItem xmlns:ds="http://schemas.openxmlformats.org/officeDocument/2006/customXml" ds:itemID="{C00A711A-C97D-4B33-A030-F4B2EA027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8E1E6F-66EC-4834-BF18-8C7564D93E0B}">
  <ds:schemaRefs>
    <ds:schemaRef ds:uri="http://www.joulesunlimited.com/ccmapp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648</Words>
  <Characters>3355</Characters>
  <Application>Microsoft Office Word</Application>
  <DocSecurity>0</DocSecurity>
  <Lines>27</Lines>
  <Paragraphs>7</Paragraphs>
  <ScaleCrop>false</ScaleCrop>
  <Company>NPO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Nynke Heussen</dc:creator>
  <cp:keywords/>
  <dc:description/>
  <cp:lastModifiedBy>Nynke Heussen</cp:lastModifiedBy>
  <cp:revision>5</cp:revision>
  <cp:lastPrinted>2021-06-25T14:53:00Z</cp:lastPrinted>
  <dcterms:created xsi:type="dcterms:W3CDTF">2024-05-13T09:46:00Z</dcterms:created>
  <dcterms:modified xsi:type="dcterms:W3CDTF">2024-05-13T09:48:00Z</dcterms:modified>
</cp:coreProperties>
</file>